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nsimmons@shannon.info</w:t>
      </w:r>
    </w:p>
    <w:p>
      <w:r>
        <w:t>sarah68@klein-harris.biz</w:t>
      </w:r>
    </w:p>
    <w:p>
      <w:r>
        <w:t>robertscraig@chavez.biz</w:t>
      </w:r>
    </w:p>
    <w:p>
      <w:r>
        <w:t>monicasmith@yahoo.com</w:t>
      </w:r>
    </w:p>
    <w:p>
      <w:r>
        <w:t>vickiestephenson@fleming.biz</w:t>
      </w:r>
    </w:p>
    <w:p>
      <w:r>
        <w:t>mwalker@hotmail.com</w:t>
      </w:r>
    </w:p>
    <w:p>
      <w:r>
        <w:t>kimberly96@prince.com</w:t>
      </w:r>
    </w:p>
    <w:p>
      <w:r>
        <w:t>hlynch@daniels-sexton.com</w:t>
      </w:r>
    </w:p>
    <w:p>
      <w:r>
        <w:t>lindsayrivera@valencia.com</w:t>
      </w:r>
    </w:p>
    <w:p>
      <w:r>
        <w:t>blanchardtaylor@villa.org</w:t>
      </w:r>
    </w:p>
    <w:p>
      <w:r>
        <w:t>htaylor@hotmail.com</w:t>
      </w:r>
    </w:p>
    <w:p>
      <w:r>
        <w:t>ndixon@yahoo.com</w:t>
      </w:r>
    </w:p>
    <w:p>
      <w:r>
        <w:t>pricecurtis@young.biz</w:t>
      </w:r>
    </w:p>
    <w:p>
      <w:r>
        <w:t>deckerlindsey@yahoo.com</w:t>
      </w:r>
    </w:p>
    <w:p>
      <w:r>
        <w:t>liyvette@thompson.com</w:t>
      </w:r>
    </w:p>
    <w:p>
      <w:r>
        <w:t>lunaphyllis@alvarez.com</w:t>
      </w:r>
    </w:p>
    <w:p>
      <w:r>
        <w:t>andrew99@stevens.com</w:t>
      </w:r>
    </w:p>
    <w:p>
      <w:r>
        <w:t>scott94@hall.com</w:t>
      </w:r>
    </w:p>
    <w:p>
      <w:r>
        <w:t>yanderson@yahoo.com</w:t>
      </w:r>
    </w:p>
    <w:p>
      <w:r>
        <w:t>nortiz@casey.com</w:t>
      </w:r>
    </w:p>
    <w:p>
      <w:r>
        <w:t>yangjacob@barnes.com</w:t>
      </w:r>
    </w:p>
    <w:p>
      <w:r>
        <w:t>theodore08@mclean.biz</w:t>
      </w:r>
    </w:p>
    <w:p>
      <w:r>
        <w:t>marissadeleon@cooper.info</w:t>
      </w:r>
    </w:p>
    <w:p>
      <w:r>
        <w:t>browningdaniel@yahoo.com</w:t>
      </w:r>
    </w:p>
    <w:p>
      <w:r>
        <w:t>robertbond@yahoo.com</w:t>
      </w:r>
    </w:p>
    <w:p>
      <w:r>
        <w:t>william55@hotmail.com</w:t>
      </w:r>
    </w:p>
    <w:p>
      <w:r>
        <w:t>berrybrett@yahoo.com</w:t>
      </w:r>
    </w:p>
    <w:p>
      <w:r>
        <w:t>vhorton@sanders.com</w:t>
      </w:r>
    </w:p>
    <w:p>
      <w:r>
        <w:t>alanmedina@hotmail.com</w:t>
      </w:r>
    </w:p>
    <w:p>
      <w:r>
        <w:t>georgedaniel@rodriguez.biz</w:t>
      </w:r>
    </w:p>
    <w:p>
      <w:r>
        <w:t>beckkelly@gmail.com</w:t>
      </w:r>
    </w:p>
    <w:p>
      <w:r>
        <w:t>patriciahernandez@lewis.com</w:t>
      </w:r>
    </w:p>
    <w:p>
      <w:r>
        <w:t>butlerjeffrey@hotmail.com</w:t>
      </w:r>
    </w:p>
    <w:p>
      <w:r>
        <w:t>jonathan15@miller.com</w:t>
      </w:r>
    </w:p>
    <w:p>
      <w:r>
        <w:t>gtucker@hotmail.com</w:t>
      </w:r>
    </w:p>
    <w:p>
      <w:r>
        <w:t>thomasjason@gmail.com</w:t>
      </w:r>
    </w:p>
    <w:p>
      <w:r>
        <w:t>uwilliams@yahoo.com</w:t>
      </w:r>
    </w:p>
    <w:p>
      <w:r>
        <w:t>burgesssarah@taylor.com</w:t>
      </w:r>
    </w:p>
    <w:p>
      <w:r>
        <w:t>lovechristine@gmail.com</w:t>
      </w:r>
    </w:p>
    <w:p>
      <w:r>
        <w:t>vwebb@powell-carroll.org</w:t>
      </w:r>
    </w:p>
    <w:p>
      <w:r>
        <w:t>william40@gmail.com</w:t>
      </w:r>
    </w:p>
    <w:p>
      <w:r>
        <w:t>andrewboyd@hotmail.com</w:t>
      </w:r>
    </w:p>
    <w:p>
      <w:r>
        <w:t>chad60@young-cooke.com</w:t>
      </w:r>
    </w:p>
    <w:p>
      <w:r>
        <w:t>hscott@gmail.com</w:t>
      </w:r>
    </w:p>
    <w:p>
      <w:r>
        <w:t>whitneyalvarez@murphy-martinez.biz</w:t>
      </w:r>
    </w:p>
    <w:p>
      <w:r>
        <w:t>owenslori@gmail.com</w:t>
      </w:r>
    </w:p>
    <w:p>
      <w:r>
        <w:t>dunnbrittany@george-byrd.com</w:t>
      </w:r>
    </w:p>
    <w:p>
      <w:r>
        <w:t>jensenscott@williams-yates.org</w:t>
      </w:r>
    </w:p>
    <w:p>
      <w:r>
        <w:t>kanderson@hotmail.com</w:t>
      </w:r>
    </w:p>
    <w:p>
      <w:r>
        <w:t>nmays@yahoo.com</w:t>
      </w:r>
    </w:p>
    <w:p>
      <w:r>
        <w:t>epadilla@gmail.com</w:t>
      </w:r>
    </w:p>
    <w:p>
      <w:r>
        <w:t>elizabeth31@yahoo.com</w:t>
      </w:r>
    </w:p>
    <w:p>
      <w:r>
        <w:t>smithscott@yahoo.com</w:t>
      </w:r>
    </w:p>
    <w:p>
      <w:r>
        <w:t>petersennicholas@frederick-black.org</w:t>
      </w:r>
    </w:p>
    <w:p>
      <w:r>
        <w:t>amybarron@hotmail.com</w:t>
      </w:r>
    </w:p>
    <w:p>
      <w:r>
        <w:t>robinsonvictoria@gmail.com</w:t>
      </w:r>
    </w:p>
    <w:p>
      <w:r>
        <w:t>ohudson@hotmail.com</w:t>
      </w:r>
    </w:p>
    <w:p>
      <w:r>
        <w:t>cruzsarah@yahoo.com</w:t>
      </w:r>
    </w:p>
    <w:p>
      <w:r>
        <w:t>lisa13@gmail.com</w:t>
      </w:r>
    </w:p>
    <w:p>
      <w:r>
        <w:t>mendezchristy@perez-bennett.com</w:t>
      </w:r>
    </w:p>
    <w:p>
      <w:r>
        <w:t>dominguezlisa@contreras-anderson.info</w:t>
      </w:r>
    </w:p>
    <w:p>
      <w:r>
        <w:t>mitchellblackburn@gmail.com</w:t>
      </w:r>
    </w:p>
    <w:p>
      <w:r>
        <w:t>gkelly@johnson.biz</w:t>
      </w:r>
    </w:p>
    <w:p>
      <w:r>
        <w:t>collinssally@gmail.com</w:t>
      </w:r>
    </w:p>
    <w:p>
      <w:r>
        <w:t>averyanthony@weber.com</w:t>
      </w:r>
    </w:p>
    <w:p>
      <w:r>
        <w:t>thomas24@gmail.com</w:t>
      </w:r>
    </w:p>
    <w:p>
      <w:r>
        <w:t>ukim@yahoo.com</w:t>
      </w:r>
    </w:p>
    <w:p>
      <w:r>
        <w:t>shenry@rogers-mathis.net</w:t>
      </w:r>
    </w:p>
    <w:p>
      <w:r>
        <w:t>jsharp@miranda.com</w:t>
      </w:r>
    </w:p>
    <w:p>
      <w:r>
        <w:t>gsolomon@miller-bennett.com</w:t>
      </w:r>
    </w:p>
    <w:p>
      <w:r>
        <w:t>brian69@gmail.com</w:t>
      </w:r>
    </w:p>
    <w:p>
      <w:r>
        <w:t>milesalexandra@schmitt.com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