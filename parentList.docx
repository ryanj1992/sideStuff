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9"/>
        <w:gridCol w:w="3554"/>
        <w:gridCol w:w="2623"/>
      </w:tblGrid>
      <w:tr w:rsidR="00EB01AB" w14:paraId="5CE47A66" w14:textId="77777777" w:rsidTr="003F5DEA">
        <w:tc>
          <w:tcPr>
            <w:tcW w:w="2679" w:type="dxa"/>
          </w:tcPr>
          <w:p w14:paraId="7CE03219" w14:textId="77777777" w:rsidR="00EB01AB" w:rsidRDefault="00FC1E0B">
            <w:r>
              <w:t>Name</w:t>
            </w:r>
          </w:p>
        </w:tc>
        <w:tc>
          <w:tcPr>
            <w:tcW w:w="3554" w:type="dxa"/>
          </w:tcPr>
          <w:p w14:paraId="3FEEF6D9" w14:textId="77777777" w:rsidR="00EB01AB" w:rsidRDefault="00FC1E0B">
            <w:r>
              <w:t>Email</w:t>
            </w:r>
          </w:p>
        </w:tc>
        <w:tc>
          <w:tcPr>
            <w:tcW w:w="2623" w:type="dxa"/>
          </w:tcPr>
          <w:p w14:paraId="4D80AFC8" w14:textId="77777777" w:rsidR="00EB01AB" w:rsidRDefault="00FC1E0B">
            <w:r>
              <w:t>Parent</w:t>
            </w:r>
          </w:p>
        </w:tc>
      </w:tr>
      <w:tr w:rsidR="00EB01AB" w14:paraId="56154531" w14:textId="77777777" w:rsidTr="003F5DEA">
        <w:tc>
          <w:tcPr>
            <w:tcW w:w="2679" w:type="dxa"/>
          </w:tcPr>
          <w:p w14:paraId="5518F053" w14:textId="77777777" w:rsidR="00EB01AB" w:rsidRDefault="00FC1E0B">
            <w:r>
              <w:t>Michelle Long</w:t>
            </w:r>
          </w:p>
        </w:tc>
        <w:tc>
          <w:tcPr>
            <w:tcW w:w="3554" w:type="dxa"/>
          </w:tcPr>
          <w:p w14:paraId="38C87A11" w14:textId="77777777" w:rsidR="00EB01AB" w:rsidRDefault="00FC1E0B">
            <w:r>
              <w:t>nsimmons@shannon.info</w:t>
            </w:r>
          </w:p>
        </w:tc>
        <w:tc>
          <w:tcPr>
            <w:tcW w:w="2623" w:type="dxa"/>
          </w:tcPr>
          <w:p w14:paraId="7DFFB6D0" w14:textId="77777777" w:rsidR="00EB01AB" w:rsidRDefault="00FC1E0B">
            <w:r>
              <w:t>Mother</w:t>
            </w:r>
          </w:p>
        </w:tc>
      </w:tr>
      <w:tr w:rsidR="00EB01AB" w14:paraId="6528B29C" w14:textId="77777777" w:rsidTr="003F5DEA">
        <w:tc>
          <w:tcPr>
            <w:tcW w:w="2679" w:type="dxa"/>
          </w:tcPr>
          <w:p w14:paraId="090C5DEB" w14:textId="77777777" w:rsidR="00EB01AB" w:rsidRDefault="00FC1E0B">
            <w:r>
              <w:t>Victoria Farley</w:t>
            </w:r>
          </w:p>
        </w:tc>
        <w:tc>
          <w:tcPr>
            <w:tcW w:w="3554" w:type="dxa"/>
          </w:tcPr>
          <w:p w14:paraId="3A7BB02D" w14:textId="77777777" w:rsidR="00EB01AB" w:rsidRDefault="00FC1E0B">
            <w:r>
              <w:t>katherine63@gmail.com</w:t>
            </w:r>
          </w:p>
        </w:tc>
        <w:tc>
          <w:tcPr>
            <w:tcW w:w="2623" w:type="dxa"/>
          </w:tcPr>
          <w:p w14:paraId="362283D7" w14:textId="77777777" w:rsidR="00EB01AB" w:rsidRDefault="00FC1E0B">
            <w:r>
              <w:t>Father</w:t>
            </w:r>
          </w:p>
        </w:tc>
      </w:tr>
      <w:tr w:rsidR="00EB01AB" w14:paraId="30CC20DF" w14:textId="77777777" w:rsidTr="003F5DEA">
        <w:tc>
          <w:tcPr>
            <w:tcW w:w="2679" w:type="dxa"/>
          </w:tcPr>
          <w:p w14:paraId="6558ECE7" w14:textId="77777777" w:rsidR="00EB01AB" w:rsidRDefault="00FC1E0B">
            <w:r>
              <w:t>Gloria Singleton</w:t>
            </w:r>
          </w:p>
        </w:tc>
        <w:tc>
          <w:tcPr>
            <w:tcW w:w="3554" w:type="dxa"/>
          </w:tcPr>
          <w:p w14:paraId="1F8538C8" w14:textId="77777777" w:rsidR="00EB01AB" w:rsidRDefault="00FC1E0B">
            <w:r>
              <w:t>jgutierrez@dixon.com</w:t>
            </w:r>
          </w:p>
        </w:tc>
        <w:tc>
          <w:tcPr>
            <w:tcW w:w="2623" w:type="dxa"/>
          </w:tcPr>
          <w:p w14:paraId="54E0027C" w14:textId="77777777" w:rsidR="00EB01AB" w:rsidRDefault="00FC1E0B">
            <w:r>
              <w:t>Father</w:t>
            </w:r>
          </w:p>
        </w:tc>
      </w:tr>
      <w:tr w:rsidR="00EB01AB" w14:paraId="2C1B008B" w14:textId="77777777" w:rsidTr="003F5DEA">
        <w:tc>
          <w:tcPr>
            <w:tcW w:w="2679" w:type="dxa"/>
          </w:tcPr>
          <w:p w14:paraId="2215CBFA" w14:textId="77777777" w:rsidR="00EB01AB" w:rsidRDefault="00FC1E0B">
            <w:r>
              <w:t>Michael Mcdonald</w:t>
            </w:r>
          </w:p>
        </w:tc>
        <w:tc>
          <w:tcPr>
            <w:tcW w:w="3554" w:type="dxa"/>
          </w:tcPr>
          <w:p w14:paraId="393EFBCE" w14:textId="77777777" w:rsidR="00EB01AB" w:rsidRDefault="00FC1E0B">
            <w:r>
              <w:t>sarah68@kle</w:t>
            </w:r>
            <w:bookmarkStart w:id="0" w:name="_GoBack"/>
            <w:bookmarkEnd w:id="0"/>
            <w:r>
              <w:t>in-harris.biz</w:t>
            </w:r>
          </w:p>
        </w:tc>
        <w:tc>
          <w:tcPr>
            <w:tcW w:w="2623" w:type="dxa"/>
          </w:tcPr>
          <w:p w14:paraId="404EDA57" w14:textId="77777777" w:rsidR="00EB01AB" w:rsidRDefault="00FC1E0B">
            <w:r>
              <w:t>Mother</w:t>
            </w:r>
          </w:p>
        </w:tc>
      </w:tr>
      <w:tr w:rsidR="00EB01AB" w14:paraId="6606F6D1" w14:textId="77777777" w:rsidTr="003F5DEA">
        <w:tc>
          <w:tcPr>
            <w:tcW w:w="2679" w:type="dxa"/>
          </w:tcPr>
          <w:p w14:paraId="22F08C2B" w14:textId="77777777" w:rsidR="00EB01AB" w:rsidRDefault="00FC1E0B">
            <w:r>
              <w:t>James Moss</w:t>
            </w:r>
          </w:p>
        </w:tc>
        <w:tc>
          <w:tcPr>
            <w:tcW w:w="3554" w:type="dxa"/>
          </w:tcPr>
          <w:p w14:paraId="013E25E4" w14:textId="77777777" w:rsidR="00EB01AB" w:rsidRDefault="00FC1E0B">
            <w:r>
              <w:t>michael24@hotmail.com</w:t>
            </w:r>
          </w:p>
        </w:tc>
        <w:tc>
          <w:tcPr>
            <w:tcW w:w="2623" w:type="dxa"/>
          </w:tcPr>
          <w:p w14:paraId="48404E41" w14:textId="77777777" w:rsidR="00EB01AB" w:rsidRDefault="00FC1E0B">
            <w:r>
              <w:t>Father</w:t>
            </w:r>
          </w:p>
        </w:tc>
      </w:tr>
      <w:tr w:rsidR="00EB01AB" w14:paraId="332AEE8D" w14:textId="77777777" w:rsidTr="003F5DEA">
        <w:tc>
          <w:tcPr>
            <w:tcW w:w="2679" w:type="dxa"/>
          </w:tcPr>
          <w:p w14:paraId="3437A81D" w14:textId="77777777" w:rsidR="00EB01AB" w:rsidRDefault="00FC1E0B">
            <w:r>
              <w:t>Elizabeth Dunn</w:t>
            </w:r>
          </w:p>
        </w:tc>
        <w:tc>
          <w:tcPr>
            <w:tcW w:w="3554" w:type="dxa"/>
          </w:tcPr>
          <w:p w14:paraId="5639217F" w14:textId="77777777" w:rsidR="00EB01AB" w:rsidRDefault="00FC1E0B">
            <w:r>
              <w:t>robertscraig@chavez.biz</w:t>
            </w:r>
          </w:p>
        </w:tc>
        <w:tc>
          <w:tcPr>
            <w:tcW w:w="2623" w:type="dxa"/>
          </w:tcPr>
          <w:p w14:paraId="68C6F17B" w14:textId="77777777" w:rsidR="00EB01AB" w:rsidRDefault="00FC1E0B">
            <w:r>
              <w:t>Mother</w:t>
            </w:r>
          </w:p>
        </w:tc>
      </w:tr>
      <w:tr w:rsidR="00EB01AB" w14:paraId="4BCE887E" w14:textId="77777777" w:rsidTr="003F5DEA">
        <w:tc>
          <w:tcPr>
            <w:tcW w:w="2679" w:type="dxa"/>
          </w:tcPr>
          <w:p w14:paraId="110E5C29" w14:textId="77777777" w:rsidR="00EB01AB" w:rsidRDefault="00FC1E0B">
            <w:r>
              <w:t>Ryan Jones</w:t>
            </w:r>
          </w:p>
        </w:tc>
        <w:tc>
          <w:tcPr>
            <w:tcW w:w="3554" w:type="dxa"/>
          </w:tcPr>
          <w:p w14:paraId="6EF24890" w14:textId="77777777" w:rsidR="00EB01AB" w:rsidRDefault="00FC1E0B">
            <w:r>
              <w:t>flynnjoseph@boyer-cabrera.info</w:t>
            </w:r>
          </w:p>
        </w:tc>
        <w:tc>
          <w:tcPr>
            <w:tcW w:w="2623" w:type="dxa"/>
          </w:tcPr>
          <w:p w14:paraId="5FD6BAF1" w14:textId="77777777" w:rsidR="00EB01AB" w:rsidRDefault="00FC1E0B">
            <w:r>
              <w:t>Father</w:t>
            </w:r>
          </w:p>
        </w:tc>
      </w:tr>
      <w:tr w:rsidR="00EB01AB" w14:paraId="0C2F9CEA" w14:textId="77777777" w:rsidTr="003F5DEA">
        <w:tc>
          <w:tcPr>
            <w:tcW w:w="2679" w:type="dxa"/>
          </w:tcPr>
          <w:p w14:paraId="4D57148D" w14:textId="77777777" w:rsidR="00EB01AB" w:rsidRDefault="00FC1E0B">
            <w:r>
              <w:t>Mark Allen</w:t>
            </w:r>
          </w:p>
        </w:tc>
        <w:tc>
          <w:tcPr>
            <w:tcW w:w="3554" w:type="dxa"/>
          </w:tcPr>
          <w:p w14:paraId="20BC49B4" w14:textId="77777777" w:rsidR="00EB01AB" w:rsidRDefault="00FC1E0B">
            <w:r>
              <w:t>monicasmith@yahoo.com</w:t>
            </w:r>
          </w:p>
        </w:tc>
        <w:tc>
          <w:tcPr>
            <w:tcW w:w="2623" w:type="dxa"/>
          </w:tcPr>
          <w:p w14:paraId="7264481E" w14:textId="77777777" w:rsidR="00EB01AB" w:rsidRDefault="00FC1E0B">
            <w:r>
              <w:t>Mother</w:t>
            </w:r>
          </w:p>
        </w:tc>
      </w:tr>
      <w:tr w:rsidR="00EB01AB" w14:paraId="1D9116F2" w14:textId="77777777" w:rsidTr="003F5DEA">
        <w:tc>
          <w:tcPr>
            <w:tcW w:w="2679" w:type="dxa"/>
          </w:tcPr>
          <w:p w14:paraId="19A373C8" w14:textId="77777777" w:rsidR="00EB01AB" w:rsidRDefault="00FC1E0B">
            <w:r>
              <w:t>Monica Williams</w:t>
            </w:r>
          </w:p>
        </w:tc>
        <w:tc>
          <w:tcPr>
            <w:tcW w:w="3554" w:type="dxa"/>
          </w:tcPr>
          <w:p w14:paraId="2E9D9108" w14:textId="77777777" w:rsidR="00EB01AB" w:rsidRDefault="00FC1E0B">
            <w:r>
              <w:t>prussell@kirk.com</w:t>
            </w:r>
          </w:p>
        </w:tc>
        <w:tc>
          <w:tcPr>
            <w:tcW w:w="2623" w:type="dxa"/>
          </w:tcPr>
          <w:p w14:paraId="6DD19D6B" w14:textId="77777777" w:rsidR="00EB01AB" w:rsidRDefault="00FC1E0B">
            <w:r>
              <w:t>Father</w:t>
            </w:r>
          </w:p>
        </w:tc>
      </w:tr>
      <w:tr w:rsidR="00EB01AB" w14:paraId="64C06432" w14:textId="77777777" w:rsidTr="003F5DEA">
        <w:tc>
          <w:tcPr>
            <w:tcW w:w="2679" w:type="dxa"/>
          </w:tcPr>
          <w:p w14:paraId="622A0C2B" w14:textId="77777777" w:rsidR="00EB01AB" w:rsidRDefault="00FC1E0B">
            <w:r>
              <w:t>Sarah Parker</w:t>
            </w:r>
          </w:p>
        </w:tc>
        <w:tc>
          <w:tcPr>
            <w:tcW w:w="3554" w:type="dxa"/>
          </w:tcPr>
          <w:p w14:paraId="0221A7B0" w14:textId="77777777" w:rsidR="00EB01AB" w:rsidRDefault="00FC1E0B">
            <w:r>
              <w:t>christy92@white.com</w:t>
            </w:r>
          </w:p>
        </w:tc>
        <w:tc>
          <w:tcPr>
            <w:tcW w:w="2623" w:type="dxa"/>
          </w:tcPr>
          <w:p w14:paraId="602ACB26" w14:textId="77777777" w:rsidR="00EB01AB" w:rsidRDefault="00FC1E0B">
            <w:r>
              <w:t>Father</w:t>
            </w:r>
          </w:p>
        </w:tc>
      </w:tr>
      <w:tr w:rsidR="00EB01AB" w14:paraId="273CB17C" w14:textId="77777777" w:rsidTr="003F5DEA">
        <w:tc>
          <w:tcPr>
            <w:tcW w:w="2679" w:type="dxa"/>
          </w:tcPr>
          <w:p w14:paraId="43D0B884" w14:textId="77777777" w:rsidR="00EB01AB" w:rsidRDefault="00FC1E0B">
            <w:r>
              <w:t>Jesse Henderson</w:t>
            </w:r>
          </w:p>
        </w:tc>
        <w:tc>
          <w:tcPr>
            <w:tcW w:w="3554" w:type="dxa"/>
          </w:tcPr>
          <w:p w14:paraId="39437E70" w14:textId="77777777" w:rsidR="00EB01AB" w:rsidRDefault="00FC1E0B">
            <w:r>
              <w:t>mooreruben@yahoo.com</w:t>
            </w:r>
          </w:p>
        </w:tc>
        <w:tc>
          <w:tcPr>
            <w:tcW w:w="2623" w:type="dxa"/>
          </w:tcPr>
          <w:p w14:paraId="6D566A66" w14:textId="77777777" w:rsidR="00EB01AB" w:rsidRDefault="00FC1E0B">
            <w:r>
              <w:t>Father</w:t>
            </w:r>
          </w:p>
        </w:tc>
      </w:tr>
      <w:tr w:rsidR="00EB01AB" w14:paraId="7328B6D9" w14:textId="77777777" w:rsidTr="003F5DEA">
        <w:tc>
          <w:tcPr>
            <w:tcW w:w="2679" w:type="dxa"/>
          </w:tcPr>
          <w:p w14:paraId="5E71A136" w14:textId="77777777" w:rsidR="00EB01AB" w:rsidRDefault="00FC1E0B">
            <w:r>
              <w:t>Matthew Erickson</w:t>
            </w:r>
          </w:p>
        </w:tc>
        <w:tc>
          <w:tcPr>
            <w:tcW w:w="3554" w:type="dxa"/>
          </w:tcPr>
          <w:p w14:paraId="4842732D" w14:textId="77777777" w:rsidR="00EB01AB" w:rsidRDefault="00FC1E0B">
            <w:r>
              <w:t>mirandacruz@hotmail.com</w:t>
            </w:r>
          </w:p>
        </w:tc>
        <w:tc>
          <w:tcPr>
            <w:tcW w:w="2623" w:type="dxa"/>
          </w:tcPr>
          <w:p w14:paraId="38496807" w14:textId="77777777" w:rsidR="00EB01AB" w:rsidRDefault="00FC1E0B">
            <w:r>
              <w:t>Father</w:t>
            </w:r>
          </w:p>
        </w:tc>
      </w:tr>
      <w:tr w:rsidR="00EB01AB" w14:paraId="0B3C753E" w14:textId="77777777" w:rsidTr="003F5DEA">
        <w:tc>
          <w:tcPr>
            <w:tcW w:w="2679" w:type="dxa"/>
          </w:tcPr>
          <w:p w14:paraId="7BFB88A8" w14:textId="77777777" w:rsidR="00EB01AB" w:rsidRDefault="00FC1E0B">
            <w:r>
              <w:t>Alexander Mccarty</w:t>
            </w:r>
          </w:p>
        </w:tc>
        <w:tc>
          <w:tcPr>
            <w:tcW w:w="3554" w:type="dxa"/>
          </w:tcPr>
          <w:p w14:paraId="7BB68F89" w14:textId="77777777" w:rsidR="00EB01AB" w:rsidRDefault="00FC1E0B">
            <w:r>
              <w:t>vickiestephenson@fleming.biz</w:t>
            </w:r>
          </w:p>
        </w:tc>
        <w:tc>
          <w:tcPr>
            <w:tcW w:w="2623" w:type="dxa"/>
          </w:tcPr>
          <w:p w14:paraId="25AD7A60" w14:textId="77777777" w:rsidR="00EB01AB" w:rsidRDefault="00FC1E0B">
            <w:r>
              <w:t>Mother</w:t>
            </w:r>
          </w:p>
        </w:tc>
      </w:tr>
      <w:tr w:rsidR="00EB01AB" w14:paraId="36F269A4" w14:textId="77777777" w:rsidTr="003F5DEA">
        <w:tc>
          <w:tcPr>
            <w:tcW w:w="2679" w:type="dxa"/>
          </w:tcPr>
          <w:p w14:paraId="296A8020" w14:textId="77777777" w:rsidR="00EB01AB" w:rsidRDefault="00FC1E0B">
            <w:r>
              <w:t>Amy Gibson</w:t>
            </w:r>
          </w:p>
        </w:tc>
        <w:tc>
          <w:tcPr>
            <w:tcW w:w="3554" w:type="dxa"/>
          </w:tcPr>
          <w:p w14:paraId="75C212BB" w14:textId="77777777" w:rsidR="00EB01AB" w:rsidRDefault="00FC1E0B">
            <w:r>
              <w:t>mwalker@hotmail.com</w:t>
            </w:r>
          </w:p>
        </w:tc>
        <w:tc>
          <w:tcPr>
            <w:tcW w:w="2623" w:type="dxa"/>
          </w:tcPr>
          <w:p w14:paraId="3155783C" w14:textId="77777777" w:rsidR="00EB01AB" w:rsidRDefault="00FC1E0B">
            <w:r>
              <w:t>Mother</w:t>
            </w:r>
          </w:p>
        </w:tc>
      </w:tr>
      <w:tr w:rsidR="00EB01AB" w14:paraId="02C8BA42" w14:textId="77777777" w:rsidTr="003F5DEA">
        <w:tc>
          <w:tcPr>
            <w:tcW w:w="2679" w:type="dxa"/>
          </w:tcPr>
          <w:p w14:paraId="0CCB9C3C" w14:textId="77777777" w:rsidR="00EB01AB" w:rsidRDefault="00FC1E0B">
            <w:r>
              <w:t>Amy Morris</w:t>
            </w:r>
          </w:p>
        </w:tc>
        <w:tc>
          <w:tcPr>
            <w:tcW w:w="3554" w:type="dxa"/>
          </w:tcPr>
          <w:p w14:paraId="7A357399" w14:textId="77777777" w:rsidR="00EB01AB" w:rsidRDefault="00FC1E0B">
            <w:r>
              <w:t>kimberly96@prince.com</w:t>
            </w:r>
          </w:p>
        </w:tc>
        <w:tc>
          <w:tcPr>
            <w:tcW w:w="2623" w:type="dxa"/>
          </w:tcPr>
          <w:p w14:paraId="6FA0B18F" w14:textId="77777777" w:rsidR="00EB01AB" w:rsidRDefault="00FC1E0B">
            <w:r>
              <w:t>Mother</w:t>
            </w:r>
          </w:p>
        </w:tc>
      </w:tr>
      <w:tr w:rsidR="00EB01AB" w14:paraId="01167A9D" w14:textId="77777777" w:rsidTr="003F5DEA">
        <w:tc>
          <w:tcPr>
            <w:tcW w:w="2679" w:type="dxa"/>
          </w:tcPr>
          <w:p w14:paraId="699E1A77" w14:textId="77777777" w:rsidR="00EB01AB" w:rsidRDefault="00FC1E0B">
            <w:r>
              <w:t>Christopher Campbell</w:t>
            </w:r>
          </w:p>
        </w:tc>
        <w:tc>
          <w:tcPr>
            <w:tcW w:w="3554" w:type="dxa"/>
          </w:tcPr>
          <w:p w14:paraId="716A32AD" w14:textId="77777777" w:rsidR="00EB01AB" w:rsidRDefault="00FC1E0B">
            <w:r>
              <w:t>hlynch@daniels-sexton.com</w:t>
            </w:r>
          </w:p>
        </w:tc>
        <w:tc>
          <w:tcPr>
            <w:tcW w:w="2623" w:type="dxa"/>
          </w:tcPr>
          <w:p w14:paraId="122719D3" w14:textId="77777777" w:rsidR="00EB01AB" w:rsidRDefault="00FC1E0B">
            <w:r>
              <w:t>Mother</w:t>
            </w:r>
          </w:p>
        </w:tc>
      </w:tr>
      <w:tr w:rsidR="00EB01AB" w14:paraId="50CF4FCA" w14:textId="77777777" w:rsidTr="003F5DEA">
        <w:tc>
          <w:tcPr>
            <w:tcW w:w="2679" w:type="dxa"/>
          </w:tcPr>
          <w:p w14:paraId="566A8D09" w14:textId="77777777" w:rsidR="00EB01AB" w:rsidRDefault="00FC1E0B">
            <w:r>
              <w:t>Jane Wu</w:t>
            </w:r>
          </w:p>
        </w:tc>
        <w:tc>
          <w:tcPr>
            <w:tcW w:w="3554" w:type="dxa"/>
          </w:tcPr>
          <w:p w14:paraId="50B16E5B" w14:textId="77777777" w:rsidR="00EB01AB" w:rsidRDefault="00FC1E0B">
            <w:r>
              <w:t>lindsayrivera@valencia.com</w:t>
            </w:r>
          </w:p>
        </w:tc>
        <w:tc>
          <w:tcPr>
            <w:tcW w:w="2623" w:type="dxa"/>
          </w:tcPr>
          <w:p w14:paraId="41E3876E" w14:textId="77777777" w:rsidR="00EB01AB" w:rsidRDefault="00FC1E0B">
            <w:r>
              <w:t>Mother</w:t>
            </w:r>
          </w:p>
        </w:tc>
      </w:tr>
      <w:tr w:rsidR="00EB01AB" w14:paraId="6115D84C" w14:textId="77777777" w:rsidTr="003F5DEA">
        <w:tc>
          <w:tcPr>
            <w:tcW w:w="2679" w:type="dxa"/>
          </w:tcPr>
          <w:p w14:paraId="3C34E781" w14:textId="77777777" w:rsidR="00EB01AB" w:rsidRDefault="00FC1E0B">
            <w:r>
              <w:t>Austin Neal</w:t>
            </w:r>
          </w:p>
        </w:tc>
        <w:tc>
          <w:tcPr>
            <w:tcW w:w="3554" w:type="dxa"/>
          </w:tcPr>
          <w:p w14:paraId="54A201A6" w14:textId="77777777" w:rsidR="00EB01AB" w:rsidRDefault="00FC1E0B">
            <w:r>
              <w:t>elizabethhowell@gmail.com</w:t>
            </w:r>
          </w:p>
        </w:tc>
        <w:tc>
          <w:tcPr>
            <w:tcW w:w="2623" w:type="dxa"/>
          </w:tcPr>
          <w:p w14:paraId="66262993" w14:textId="77777777" w:rsidR="00EB01AB" w:rsidRDefault="00FC1E0B">
            <w:r>
              <w:t>Father</w:t>
            </w:r>
          </w:p>
        </w:tc>
      </w:tr>
      <w:tr w:rsidR="00EB01AB" w14:paraId="1A08D93F" w14:textId="77777777" w:rsidTr="003F5DEA">
        <w:tc>
          <w:tcPr>
            <w:tcW w:w="2679" w:type="dxa"/>
          </w:tcPr>
          <w:p w14:paraId="1E17CB08" w14:textId="77777777" w:rsidR="00EB01AB" w:rsidRDefault="00FC1E0B">
            <w:r>
              <w:t>Stacy Evans</w:t>
            </w:r>
          </w:p>
        </w:tc>
        <w:tc>
          <w:tcPr>
            <w:tcW w:w="3554" w:type="dxa"/>
          </w:tcPr>
          <w:p w14:paraId="11D4A935" w14:textId="77777777" w:rsidR="00EB01AB" w:rsidRDefault="00FC1E0B">
            <w:r>
              <w:t>ihughes@hotmail.com</w:t>
            </w:r>
          </w:p>
        </w:tc>
        <w:tc>
          <w:tcPr>
            <w:tcW w:w="2623" w:type="dxa"/>
          </w:tcPr>
          <w:p w14:paraId="266C0BAE" w14:textId="77777777" w:rsidR="00EB01AB" w:rsidRDefault="00FC1E0B">
            <w:r>
              <w:t>Father</w:t>
            </w:r>
          </w:p>
        </w:tc>
      </w:tr>
      <w:tr w:rsidR="00EB01AB" w14:paraId="390316B2" w14:textId="77777777" w:rsidTr="003F5DEA">
        <w:tc>
          <w:tcPr>
            <w:tcW w:w="2679" w:type="dxa"/>
          </w:tcPr>
          <w:p w14:paraId="608300DB" w14:textId="77777777" w:rsidR="00EB01AB" w:rsidRDefault="00FC1E0B">
            <w:r>
              <w:t>Tiffany Smith</w:t>
            </w:r>
          </w:p>
        </w:tc>
        <w:tc>
          <w:tcPr>
            <w:tcW w:w="3554" w:type="dxa"/>
          </w:tcPr>
          <w:p w14:paraId="1CC4A987" w14:textId="77777777" w:rsidR="00EB01AB" w:rsidRDefault="00FC1E0B">
            <w:r>
              <w:t>vjohnson@hotmail.com</w:t>
            </w:r>
          </w:p>
        </w:tc>
        <w:tc>
          <w:tcPr>
            <w:tcW w:w="2623" w:type="dxa"/>
          </w:tcPr>
          <w:p w14:paraId="3FA85CF6" w14:textId="77777777" w:rsidR="00EB01AB" w:rsidRDefault="00FC1E0B">
            <w:r>
              <w:t>Father</w:t>
            </w:r>
          </w:p>
        </w:tc>
      </w:tr>
      <w:tr w:rsidR="00EB01AB" w14:paraId="1541E159" w14:textId="77777777" w:rsidTr="003F5DEA">
        <w:tc>
          <w:tcPr>
            <w:tcW w:w="2679" w:type="dxa"/>
          </w:tcPr>
          <w:p w14:paraId="468A6F86" w14:textId="77777777" w:rsidR="00EB01AB" w:rsidRDefault="00FC1E0B">
            <w:r>
              <w:t>Corey Hoffman</w:t>
            </w:r>
          </w:p>
        </w:tc>
        <w:tc>
          <w:tcPr>
            <w:tcW w:w="3554" w:type="dxa"/>
          </w:tcPr>
          <w:p w14:paraId="47E53EBF" w14:textId="77777777" w:rsidR="00EB01AB" w:rsidRDefault="00FC1E0B">
            <w:r>
              <w:t>jonathansmith@francis-watts.com</w:t>
            </w:r>
          </w:p>
        </w:tc>
        <w:tc>
          <w:tcPr>
            <w:tcW w:w="2623" w:type="dxa"/>
          </w:tcPr>
          <w:p w14:paraId="40A501C6" w14:textId="77777777" w:rsidR="00EB01AB" w:rsidRDefault="00FC1E0B">
            <w:r>
              <w:t>Father</w:t>
            </w:r>
          </w:p>
        </w:tc>
      </w:tr>
      <w:tr w:rsidR="00EB01AB" w14:paraId="328BB885" w14:textId="77777777" w:rsidTr="003F5DEA">
        <w:tc>
          <w:tcPr>
            <w:tcW w:w="2679" w:type="dxa"/>
          </w:tcPr>
          <w:p w14:paraId="1B6ED3B3" w14:textId="77777777" w:rsidR="00EB01AB" w:rsidRDefault="00FC1E0B">
            <w:r>
              <w:t>Joseph Johnson</w:t>
            </w:r>
          </w:p>
        </w:tc>
        <w:tc>
          <w:tcPr>
            <w:tcW w:w="3554" w:type="dxa"/>
          </w:tcPr>
          <w:p w14:paraId="05BC2EA2" w14:textId="77777777" w:rsidR="00EB01AB" w:rsidRDefault="00FC1E0B">
            <w:r>
              <w:t>blanchardtaylor@villa.org</w:t>
            </w:r>
          </w:p>
        </w:tc>
        <w:tc>
          <w:tcPr>
            <w:tcW w:w="2623" w:type="dxa"/>
          </w:tcPr>
          <w:p w14:paraId="1F559D99" w14:textId="77777777" w:rsidR="00EB01AB" w:rsidRDefault="00FC1E0B">
            <w:r>
              <w:t>Mother</w:t>
            </w:r>
          </w:p>
        </w:tc>
      </w:tr>
      <w:tr w:rsidR="00EB01AB" w14:paraId="46688C3C" w14:textId="77777777" w:rsidTr="003F5DEA">
        <w:tc>
          <w:tcPr>
            <w:tcW w:w="2679" w:type="dxa"/>
          </w:tcPr>
          <w:p w14:paraId="35329A2A" w14:textId="77777777" w:rsidR="00EB01AB" w:rsidRDefault="00FC1E0B">
            <w:r>
              <w:t>Christine Mclaughlin</w:t>
            </w:r>
          </w:p>
        </w:tc>
        <w:tc>
          <w:tcPr>
            <w:tcW w:w="3554" w:type="dxa"/>
          </w:tcPr>
          <w:p w14:paraId="7150FA8C" w14:textId="77777777" w:rsidR="00EB01AB" w:rsidRDefault="00FC1E0B">
            <w:r>
              <w:t>randywells@adams-shea.info</w:t>
            </w:r>
          </w:p>
        </w:tc>
        <w:tc>
          <w:tcPr>
            <w:tcW w:w="2623" w:type="dxa"/>
          </w:tcPr>
          <w:p w14:paraId="4AA8BD07" w14:textId="77777777" w:rsidR="00EB01AB" w:rsidRDefault="00FC1E0B">
            <w:r>
              <w:t>Father</w:t>
            </w:r>
          </w:p>
        </w:tc>
      </w:tr>
      <w:tr w:rsidR="00EB01AB" w14:paraId="643E7635" w14:textId="77777777" w:rsidTr="003F5DEA">
        <w:tc>
          <w:tcPr>
            <w:tcW w:w="2679" w:type="dxa"/>
          </w:tcPr>
          <w:p w14:paraId="33D8B9B5" w14:textId="77777777" w:rsidR="00EB01AB" w:rsidRDefault="00FC1E0B">
            <w:r>
              <w:t>Annette Roberts</w:t>
            </w:r>
          </w:p>
        </w:tc>
        <w:tc>
          <w:tcPr>
            <w:tcW w:w="3554" w:type="dxa"/>
          </w:tcPr>
          <w:p w14:paraId="1C591B6A" w14:textId="77777777" w:rsidR="00EB01AB" w:rsidRDefault="00FC1E0B">
            <w:r>
              <w:t>meyeramy@y</w:t>
            </w:r>
            <w:r>
              <w:t>ahoo.com</w:t>
            </w:r>
          </w:p>
        </w:tc>
        <w:tc>
          <w:tcPr>
            <w:tcW w:w="2623" w:type="dxa"/>
          </w:tcPr>
          <w:p w14:paraId="217D7000" w14:textId="77777777" w:rsidR="00EB01AB" w:rsidRDefault="00FC1E0B">
            <w:r>
              <w:t>Father</w:t>
            </w:r>
          </w:p>
        </w:tc>
      </w:tr>
      <w:tr w:rsidR="00EB01AB" w14:paraId="269BED8D" w14:textId="77777777" w:rsidTr="003F5DEA">
        <w:tc>
          <w:tcPr>
            <w:tcW w:w="2679" w:type="dxa"/>
          </w:tcPr>
          <w:p w14:paraId="4B49B0A9" w14:textId="77777777" w:rsidR="00EB01AB" w:rsidRDefault="00FC1E0B">
            <w:r>
              <w:t>Claudia Jones</w:t>
            </w:r>
          </w:p>
        </w:tc>
        <w:tc>
          <w:tcPr>
            <w:tcW w:w="3554" w:type="dxa"/>
          </w:tcPr>
          <w:p w14:paraId="650B2254" w14:textId="77777777" w:rsidR="00EB01AB" w:rsidRDefault="00FC1E0B">
            <w:r>
              <w:t>afrench@yahoo.com</w:t>
            </w:r>
          </w:p>
        </w:tc>
        <w:tc>
          <w:tcPr>
            <w:tcW w:w="2623" w:type="dxa"/>
          </w:tcPr>
          <w:p w14:paraId="7730CFAC" w14:textId="77777777" w:rsidR="00EB01AB" w:rsidRDefault="00FC1E0B">
            <w:r>
              <w:t>Father</w:t>
            </w:r>
          </w:p>
        </w:tc>
      </w:tr>
      <w:tr w:rsidR="00EB01AB" w14:paraId="46A4FDD0" w14:textId="77777777" w:rsidTr="003F5DEA">
        <w:tc>
          <w:tcPr>
            <w:tcW w:w="2679" w:type="dxa"/>
          </w:tcPr>
          <w:p w14:paraId="46F4FBA3" w14:textId="77777777" w:rsidR="00EB01AB" w:rsidRDefault="00FC1E0B">
            <w:r>
              <w:t>Matthew Merritt</w:t>
            </w:r>
          </w:p>
        </w:tc>
        <w:tc>
          <w:tcPr>
            <w:tcW w:w="3554" w:type="dxa"/>
          </w:tcPr>
          <w:p w14:paraId="3F6665A5" w14:textId="77777777" w:rsidR="00EB01AB" w:rsidRDefault="00FC1E0B">
            <w:r>
              <w:t>tammy60@hotmail.com</w:t>
            </w:r>
          </w:p>
        </w:tc>
        <w:tc>
          <w:tcPr>
            <w:tcW w:w="2623" w:type="dxa"/>
          </w:tcPr>
          <w:p w14:paraId="56564514" w14:textId="77777777" w:rsidR="00EB01AB" w:rsidRDefault="00FC1E0B">
            <w:r>
              <w:t>Father</w:t>
            </w:r>
          </w:p>
        </w:tc>
      </w:tr>
      <w:tr w:rsidR="00EB01AB" w14:paraId="4F458DC9" w14:textId="77777777" w:rsidTr="003F5DEA">
        <w:tc>
          <w:tcPr>
            <w:tcW w:w="2679" w:type="dxa"/>
          </w:tcPr>
          <w:p w14:paraId="42A9DD78" w14:textId="77777777" w:rsidR="00EB01AB" w:rsidRDefault="00FC1E0B">
            <w:r>
              <w:t>Timothy Thompson</w:t>
            </w:r>
          </w:p>
        </w:tc>
        <w:tc>
          <w:tcPr>
            <w:tcW w:w="3554" w:type="dxa"/>
          </w:tcPr>
          <w:p w14:paraId="09A21452" w14:textId="77777777" w:rsidR="00EB01AB" w:rsidRDefault="00FC1E0B">
            <w:r>
              <w:t>htaylor@hotmail.com</w:t>
            </w:r>
          </w:p>
        </w:tc>
        <w:tc>
          <w:tcPr>
            <w:tcW w:w="2623" w:type="dxa"/>
          </w:tcPr>
          <w:p w14:paraId="29F24B75" w14:textId="77777777" w:rsidR="00EB01AB" w:rsidRDefault="00FC1E0B">
            <w:r>
              <w:t>Mother</w:t>
            </w:r>
          </w:p>
        </w:tc>
      </w:tr>
      <w:tr w:rsidR="00EB01AB" w14:paraId="311BDC3C" w14:textId="77777777" w:rsidTr="003F5DEA">
        <w:tc>
          <w:tcPr>
            <w:tcW w:w="2679" w:type="dxa"/>
          </w:tcPr>
          <w:p w14:paraId="3A5D4065" w14:textId="77777777" w:rsidR="00EB01AB" w:rsidRDefault="00FC1E0B">
            <w:r>
              <w:t>Phyllis Green</w:t>
            </w:r>
          </w:p>
        </w:tc>
        <w:tc>
          <w:tcPr>
            <w:tcW w:w="3554" w:type="dxa"/>
          </w:tcPr>
          <w:p w14:paraId="267C3D82" w14:textId="77777777" w:rsidR="00EB01AB" w:rsidRDefault="00FC1E0B">
            <w:r>
              <w:t>suzannebrown@daniels.com</w:t>
            </w:r>
          </w:p>
        </w:tc>
        <w:tc>
          <w:tcPr>
            <w:tcW w:w="2623" w:type="dxa"/>
          </w:tcPr>
          <w:p w14:paraId="07505D67" w14:textId="77777777" w:rsidR="00EB01AB" w:rsidRDefault="00FC1E0B">
            <w:r>
              <w:t>Father</w:t>
            </w:r>
          </w:p>
        </w:tc>
      </w:tr>
      <w:tr w:rsidR="00EB01AB" w14:paraId="71D9339B" w14:textId="77777777" w:rsidTr="003F5DEA">
        <w:tc>
          <w:tcPr>
            <w:tcW w:w="2679" w:type="dxa"/>
          </w:tcPr>
          <w:p w14:paraId="14DCBCE5" w14:textId="77777777" w:rsidR="00EB01AB" w:rsidRDefault="00FC1E0B">
            <w:r>
              <w:t>Amy Odonnell</w:t>
            </w:r>
          </w:p>
        </w:tc>
        <w:tc>
          <w:tcPr>
            <w:tcW w:w="3554" w:type="dxa"/>
          </w:tcPr>
          <w:p w14:paraId="73476186" w14:textId="77777777" w:rsidR="00EB01AB" w:rsidRDefault="00FC1E0B">
            <w:r>
              <w:t>meganhiggins@hotmail.com</w:t>
            </w:r>
          </w:p>
        </w:tc>
        <w:tc>
          <w:tcPr>
            <w:tcW w:w="2623" w:type="dxa"/>
          </w:tcPr>
          <w:p w14:paraId="147544B3" w14:textId="77777777" w:rsidR="00EB01AB" w:rsidRDefault="00FC1E0B">
            <w:r>
              <w:t>Father</w:t>
            </w:r>
          </w:p>
        </w:tc>
      </w:tr>
      <w:tr w:rsidR="00EB01AB" w14:paraId="1C9666DA" w14:textId="77777777" w:rsidTr="003F5DEA">
        <w:tc>
          <w:tcPr>
            <w:tcW w:w="2679" w:type="dxa"/>
          </w:tcPr>
          <w:p w14:paraId="349DC46F" w14:textId="77777777" w:rsidR="00EB01AB" w:rsidRDefault="00FC1E0B">
            <w:r>
              <w:t xml:space="preserve">Jordan </w:t>
            </w:r>
            <w:r>
              <w:t>Hanson</w:t>
            </w:r>
          </w:p>
        </w:tc>
        <w:tc>
          <w:tcPr>
            <w:tcW w:w="3554" w:type="dxa"/>
          </w:tcPr>
          <w:p w14:paraId="2385AB5F" w14:textId="77777777" w:rsidR="00EB01AB" w:rsidRDefault="00FC1E0B">
            <w:r>
              <w:t>ndixon@yahoo.com</w:t>
            </w:r>
          </w:p>
        </w:tc>
        <w:tc>
          <w:tcPr>
            <w:tcW w:w="2623" w:type="dxa"/>
          </w:tcPr>
          <w:p w14:paraId="5A0C1535" w14:textId="77777777" w:rsidR="00EB01AB" w:rsidRDefault="00FC1E0B">
            <w:r>
              <w:t>Mother</w:t>
            </w:r>
          </w:p>
        </w:tc>
      </w:tr>
      <w:tr w:rsidR="00EB01AB" w14:paraId="7BA55275" w14:textId="77777777" w:rsidTr="003F5DEA">
        <w:tc>
          <w:tcPr>
            <w:tcW w:w="2679" w:type="dxa"/>
          </w:tcPr>
          <w:p w14:paraId="50F46F71" w14:textId="77777777" w:rsidR="00EB01AB" w:rsidRDefault="00FC1E0B">
            <w:r>
              <w:t>James Johnson</w:t>
            </w:r>
          </w:p>
        </w:tc>
        <w:tc>
          <w:tcPr>
            <w:tcW w:w="3554" w:type="dxa"/>
          </w:tcPr>
          <w:p w14:paraId="4C642F5F" w14:textId="77777777" w:rsidR="00EB01AB" w:rsidRDefault="00FC1E0B">
            <w:r>
              <w:t>davischeryl@butler-christensen.biz</w:t>
            </w:r>
          </w:p>
        </w:tc>
        <w:tc>
          <w:tcPr>
            <w:tcW w:w="2623" w:type="dxa"/>
          </w:tcPr>
          <w:p w14:paraId="3A7A29E0" w14:textId="77777777" w:rsidR="00EB01AB" w:rsidRDefault="00FC1E0B">
            <w:r>
              <w:t>Father</w:t>
            </w:r>
          </w:p>
        </w:tc>
      </w:tr>
      <w:tr w:rsidR="00EB01AB" w14:paraId="26CA29AC" w14:textId="77777777" w:rsidTr="003F5DEA">
        <w:tc>
          <w:tcPr>
            <w:tcW w:w="2679" w:type="dxa"/>
          </w:tcPr>
          <w:p w14:paraId="10595BC7" w14:textId="77777777" w:rsidR="00EB01AB" w:rsidRDefault="00FC1E0B">
            <w:r>
              <w:t>Julie Arias</w:t>
            </w:r>
          </w:p>
        </w:tc>
        <w:tc>
          <w:tcPr>
            <w:tcW w:w="3554" w:type="dxa"/>
          </w:tcPr>
          <w:p w14:paraId="4F228BC7" w14:textId="77777777" w:rsidR="00EB01AB" w:rsidRDefault="00FC1E0B">
            <w:r>
              <w:t>pricecurtis@young.biz</w:t>
            </w:r>
          </w:p>
        </w:tc>
        <w:tc>
          <w:tcPr>
            <w:tcW w:w="2623" w:type="dxa"/>
          </w:tcPr>
          <w:p w14:paraId="7B592AC1" w14:textId="77777777" w:rsidR="00EB01AB" w:rsidRDefault="00FC1E0B">
            <w:r>
              <w:t>DDS</w:t>
            </w:r>
          </w:p>
        </w:tc>
      </w:tr>
      <w:tr w:rsidR="00EB01AB" w14:paraId="16FEDD3B" w14:textId="77777777" w:rsidTr="003F5DEA">
        <w:tc>
          <w:tcPr>
            <w:tcW w:w="2679" w:type="dxa"/>
          </w:tcPr>
          <w:p w14:paraId="34AD7331" w14:textId="77777777" w:rsidR="00EB01AB" w:rsidRDefault="00FC1E0B">
            <w:r>
              <w:t>Brett Deleon</w:t>
            </w:r>
          </w:p>
        </w:tc>
        <w:tc>
          <w:tcPr>
            <w:tcW w:w="3554" w:type="dxa"/>
          </w:tcPr>
          <w:p w14:paraId="7D28F21E" w14:textId="77777777" w:rsidR="00EB01AB" w:rsidRDefault="00FC1E0B">
            <w:r>
              <w:t>deckerlindsey@yahoo.com</w:t>
            </w:r>
          </w:p>
        </w:tc>
        <w:tc>
          <w:tcPr>
            <w:tcW w:w="2623" w:type="dxa"/>
          </w:tcPr>
          <w:p w14:paraId="26DD6881" w14:textId="77777777" w:rsidR="00EB01AB" w:rsidRDefault="00FC1E0B">
            <w:r>
              <w:t>Mother</w:t>
            </w:r>
          </w:p>
        </w:tc>
      </w:tr>
      <w:tr w:rsidR="00EB01AB" w14:paraId="3EA01A31" w14:textId="77777777" w:rsidTr="003F5DEA">
        <w:tc>
          <w:tcPr>
            <w:tcW w:w="2679" w:type="dxa"/>
          </w:tcPr>
          <w:p w14:paraId="4A79D508" w14:textId="77777777" w:rsidR="00EB01AB" w:rsidRDefault="00FC1E0B">
            <w:r>
              <w:t>Ronald Cline</w:t>
            </w:r>
          </w:p>
        </w:tc>
        <w:tc>
          <w:tcPr>
            <w:tcW w:w="3554" w:type="dxa"/>
          </w:tcPr>
          <w:p w14:paraId="3EEE8160" w14:textId="77777777" w:rsidR="00EB01AB" w:rsidRDefault="00FC1E0B">
            <w:r>
              <w:t>blakelisa@gmail.com</w:t>
            </w:r>
          </w:p>
        </w:tc>
        <w:tc>
          <w:tcPr>
            <w:tcW w:w="2623" w:type="dxa"/>
          </w:tcPr>
          <w:p w14:paraId="5EE6282C" w14:textId="77777777" w:rsidR="00EB01AB" w:rsidRDefault="00FC1E0B">
            <w:r>
              <w:t>Father</w:t>
            </w:r>
          </w:p>
        </w:tc>
      </w:tr>
      <w:tr w:rsidR="00EB01AB" w14:paraId="39BE985E" w14:textId="77777777" w:rsidTr="003F5DEA">
        <w:tc>
          <w:tcPr>
            <w:tcW w:w="2679" w:type="dxa"/>
          </w:tcPr>
          <w:p w14:paraId="1F19AD75" w14:textId="77777777" w:rsidR="00EB01AB" w:rsidRDefault="00FC1E0B">
            <w:r>
              <w:t>Brian Martin</w:t>
            </w:r>
          </w:p>
        </w:tc>
        <w:tc>
          <w:tcPr>
            <w:tcW w:w="3554" w:type="dxa"/>
          </w:tcPr>
          <w:p w14:paraId="37202B4F" w14:textId="77777777" w:rsidR="00EB01AB" w:rsidRDefault="00FC1E0B">
            <w:r>
              <w:t>liyvette@thompson.com</w:t>
            </w:r>
          </w:p>
        </w:tc>
        <w:tc>
          <w:tcPr>
            <w:tcW w:w="2623" w:type="dxa"/>
          </w:tcPr>
          <w:p w14:paraId="682A4C50" w14:textId="77777777" w:rsidR="00EB01AB" w:rsidRDefault="00FC1E0B">
            <w:r>
              <w:t>Mother</w:t>
            </w:r>
          </w:p>
        </w:tc>
      </w:tr>
      <w:tr w:rsidR="00EB01AB" w14:paraId="4F8FB2C9" w14:textId="77777777" w:rsidTr="003F5DEA">
        <w:tc>
          <w:tcPr>
            <w:tcW w:w="2679" w:type="dxa"/>
          </w:tcPr>
          <w:p w14:paraId="5FE818ED" w14:textId="77777777" w:rsidR="00EB01AB" w:rsidRDefault="00FC1E0B">
            <w:r>
              <w:t>David Flores</w:t>
            </w:r>
          </w:p>
        </w:tc>
        <w:tc>
          <w:tcPr>
            <w:tcW w:w="3554" w:type="dxa"/>
          </w:tcPr>
          <w:p w14:paraId="66112093" w14:textId="77777777" w:rsidR="00EB01AB" w:rsidRDefault="00FC1E0B">
            <w:r>
              <w:t>chloejuarez@grant.com</w:t>
            </w:r>
          </w:p>
        </w:tc>
        <w:tc>
          <w:tcPr>
            <w:tcW w:w="2623" w:type="dxa"/>
          </w:tcPr>
          <w:p w14:paraId="3A1B977F" w14:textId="77777777" w:rsidR="00EB01AB" w:rsidRDefault="00FC1E0B">
            <w:r>
              <w:t>Father</w:t>
            </w:r>
          </w:p>
        </w:tc>
      </w:tr>
      <w:tr w:rsidR="00EB01AB" w14:paraId="7083C29D" w14:textId="77777777" w:rsidTr="003F5DEA">
        <w:tc>
          <w:tcPr>
            <w:tcW w:w="2679" w:type="dxa"/>
          </w:tcPr>
          <w:p w14:paraId="56CAA614" w14:textId="77777777" w:rsidR="00EB01AB" w:rsidRDefault="00FC1E0B">
            <w:r>
              <w:t>Marcia Gray</w:t>
            </w:r>
          </w:p>
        </w:tc>
        <w:tc>
          <w:tcPr>
            <w:tcW w:w="3554" w:type="dxa"/>
          </w:tcPr>
          <w:p w14:paraId="37523E09" w14:textId="77777777" w:rsidR="00EB01AB" w:rsidRDefault="00FC1E0B">
            <w:r>
              <w:t>lunaphyllis@alvarez.com</w:t>
            </w:r>
          </w:p>
        </w:tc>
        <w:tc>
          <w:tcPr>
            <w:tcW w:w="2623" w:type="dxa"/>
          </w:tcPr>
          <w:p w14:paraId="6922A0E8" w14:textId="77777777" w:rsidR="00EB01AB" w:rsidRDefault="00FC1E0B">
            <w:r>
              <w:t>Mother</w:t>
            </w:r>
          </w:p>
        </w:tc>
      </w:tr>
      <w:tr w:rsidR="00EB01AB" w14:paraId="23004CEE" w14:textId="77777777" w:rsidTr="003F5DEA">
        <w:tc>
          <w:tcPr>
            <w:tcW w:w="2679" w:type="dxa"/>
          </w:tcPr>
          <w:p w14:paraId="09CDF52D" w14:textId="77777777" w:rsidR="00EB01AB" w:rsidRDefault="00FC1E0B">
            <w:r>
              <w:t>Paula Gardner</w:t>
            </w:r>
          </w:p>
        </w:tc>
        <w:tc>
          <w:tcPr>
            <w:tcW w:w="3554" w:type="dxa"/>
          </w:tcPr>
          <w:p w14:paraId="3D4387CE" w14:textId="77777777" w:rsidR="00EB01AB" w:rsidRDefault="00FC1E0B">
            <w:r>
              <w:t>andrew99@stevens.com</w:t>
            </w:r>
          </w:p>
        </w:tc>
        <w:tc>
          <w:tcPr>
            <w:tcW w:w="2623" w:type="dxa"/>
          </w:tcPr>
          <w:p w14:paraId="62BDB61C" w14:textId="77777777" w:rsidR="00EB01AB" w:rsidRDefault="00FC1E0B">
            <w:r>
              <w:t>Mother</w:t>
            </w:r>
          </w:p>
        </w:tc>
      </w:tr>
      <w:tr w:rsidR="00EB01AB" w14:paraId="5F05DA19" w14:textId="77777777" w:rsidTr="003F5DEA">
        <w:tc>
          <w:tcPr>
            <w:tcW w:w="2679" w:type="dxa"/>
          </w:tcPr>
          <w:p w14:paraId="5D940A7F" w14:textId="77777777" w:rsidR="00EB01AB" w:rsidRDefault="00FC1E0B">
            <w:r>
              <w:t>Kenneth Hicks</w:t>
            </w:r>
          </w:p>
        </w:tc>
        <w:tc>
          <w:tcPr>
            <w:tcW w:w="3554" w:type="dxa"/>
          </w:tcPr>
          <w:p w14:paraId="13638148" w14:textId="77777777" w:rsidR="00EB01AB" w:rsidRDefault="00FC1E0B">
            <w:r>
              <w:t>melissabrown@roberts.net</w:t>
            </w:r>
          </w:p>
        </w:tc>
        <w:tc>
          <w:tcPr>
            <w:tcW w:w="2623" w:type="dxa"/>
          </w:tcPr>
          <w:p w14:paraId="6B636425" w14:textId="77777777" w:rsidR="00EB01AB" w:rsidRDefault="00FC1E0B">
            <w:r>
              <w:t>Father</w:t>
            </w:r>
          </w:p>
        </w:tc>
      </w:tr>
      <w:tr w:rsidR="00EB01AB" w14:paraId="69095660" w14:textId="77777777" w:rsidTr="003F5DEA">
        <w:tc>
          <w:tcPr>
            <w:tcW w:w="2679" w:type="dxa"/>
          </w:tcPr>
          <w:p w14:paraId="7E8CD841" w14:textId="77777777" w:rsidR="00EB01AB" w:rsidRDefault="00FC1E0B">
            <w:r>
              <w:t>Richard Webb</w:t>
            </w:r>
          </w:p>
        </w:tc>
        <w:tc>
          <w:tcPr>
            <w:tcW w:w="3554" w:type="dxa"/>
          </w:tcPr>
          <w:p w14:paraId="7C513A62" w14:textId="77777777" w:rsidR="00EB01AB" w:rsidRDefault="00FC1E0B">
            <w:r>
              <w:t>scott94@hall.com</w:t>
            </w:r>
          </w:p>
        </w:tc>
        <w:tc>
          <w:tcPr>
            <w:tcW w:w="2623" w:type="dxa"/>
          </w:tcPr>
          <w:p w14:paraId="5339BCB5" w14:textId="77777777" w:rsidR="00EB01AB" w:rsidRDefault="00FC1E0B">
            <w:r>
              <w:t>Mother</w:t>
            </w:r>
          </w:p>
        </w:tc>
      </w:tr>
      <w:tr w:rsidR="00EB01AB" w14:paraId="27A2BA73" w14:textId="77777777" w:rsidTr="003F5DEA">
        <w:tc>
          <w:tcPr>
            <w:tcW w:w="2679" w:type="dxa"/>
          </w:tcPr>
          <w:p w14:paraId="26438CEC" w14:textId="77777777" w:rsidR="00EB01AB" w:rsidRDefault="00FC1E0B">
            <w:r>
              <w:t xml:space="preserve">Brian </w:t>
            </w:r>
            <w:r>
              <w:t>Thomas</w:t>
            </w:r>
          </w:p>
        </w:tc>
        <w:tc>
          <w:tcPr>
            <w:tcW w:w="3554" w:type="dxa"/>
          </w:tcPr>
          <w:p w14:paraId="088210BB" w14:textId="77777777" w:rsidR="00EB01AB" w:rsidRDefault="00FC1E0B">
            <w:r>
              <w:t>yanderson@yahoo.com</w:t>
            </w:r>
          </w:p>
        </w:tc>
        <w:tc>
          <w:tcPr>
            <w:tcW w:w="2623" w:type="dxa"/>
          </w:tcPr>
          <w:p w14:paraId="00C884FE" w14:textId="77777777" w:rsidR="00EB01AB" w:rsidRDefault="00FC1E0B">
            <w:r>
              <w:t>Mother</w:t>
            </w:r>
          </w:p>
        </w:tc>
      </w:tr>
      <w:tr w:rsidR="00EB01AB" w14:paraId="59F159FC" w14:textId="77777777" w:rsidTr="003F5DEA">
        <w:tc>
          <w:tcPr>
            <w:tcW w:w="2679" w:type="dxa"/>
          </w:tcPr>
          <w:p w14:paraId="28D78DC5" w14:textId="77777777" w:rsidR="00EB01AB" w:rsidRDefault="00FC1E0B">
            <w:r>
              <w:t>David Burch</w:t>
            </w:r>
          </w:p>
        </w:tc>
        <w:tc>
          <w:tcPr>
            <w:tcW w:w="3554" w:type="dxa"/>
          </w:tcPr>
          <w:p w14:paraId="70668230" w14:textId="77777777" w:rsidR="00EB01AB" w:rsidRDefault="00FC1E0B">
            <w:r>
              <w:t>nortiz@casey.com</w:t>
            </w:r>
          </w:p>
        </w:tc>
        <w:tc>
          <w:tcPr>
            <w:tcW w:w="2623" w:type="dxa"/>
          </w:tcPr>
          <w:p w14:paraId="279D55CD" w14:textId="77777777" w:rsidR="00EB01AB" w:rsidRDefault="00FC1E0B">
            <w:r>
              <w:t>Mother</w:t>
            </w:r>
          </w:p>
        </w:tc>
      </w:tr>
      <w:tr w:rsidR="00EB01AB" w14:paraId="057C484B" w14:textId="77777777" w:rsidTr="003F5DEA">
        <w:tc>
          <w:tcPr>
            <w:tcW w:w="2679" w:type="dxa"/>
          </w:tcPr>
          <w:p w14:paraId="1B160173" w14:textId="77777777" w:rsidR="00EB01AB" w:rsidRDefault="00FC1E0B">
            <w:r>
              <w:t>Kim Reyes</w:t>
            </w:r>
          </w:p>
        </w:tc>
        <w:tc>
          <w:tcPr>
            <w:tcW w:w="3554" w:type="dxa"/>
          </w:tcPr>
          <w:p w14:paraId="364257A5" w14:textId="77777777" w:rsidR="00EB01AB" w:rsidRDefault="00FC1E0B">
            <w:r>
              <w:t>yangjacob@barnes.com</w:t>
            </w:r>
          </w:p>
        </w:tc>
        <w:tc>
          <w:tcPr>
            <w:tcW w:w="2623" w:type="dxa"/>
          </w:tcPr>
          <w:p w14:paraId="2A2917A1" w14:textId="77777777" w:rsidR="00EB01AB" w:rsidRDefault="00FC1E0B">
            <w:r>
              <w:t>Mother</w:t>
            </w:r>
          </w:p>
        </w:tc>
      </w:tr>
      <w:tr w:rsidR="00EB01AB" w14:paraId="54586212" w14:textId="77777777" w:rsidTr="003F5DEA">
        <w:tc>
          <w:tcPr>
            <w:tcW w:w="2679" w:type="dxa"/>
          </w:tcPr>
          <w:p w14:paraId="0BEE1FB2" w14:textId="77777777" w:rsidR="00EB01AB" w:rsidRDefault="00FC1E0B">
            <w:r>
              <w:t>Roger Martinez</w:t>
            </w:r>
          </w:p>
        </w:tc>
        <w:tc>
          <w:tcPr>
            <w:tcW w:w="3554" w:type="dxa"/>
          </w:tcPr>
          <w:p w14:paraId="494296DA" w14:textId="77777777" w:rsidR="00EB01AB" w:rsidRDefault="00FC1E0B">
            <w:r>
              <w:t>theodore08@mclean.biz</w:t>
            </w:r>
          </w:p>
        </w:tc>
        <w:tc>
          <w:tcPr>
            <w:tcW w:w="2623" w:type="dxa"/>
          </w:tcPr>
          <w:p w14:paraId="1AA202F6" w14:textId="77777777" w:rsidR="00EB01AB" w:rsidRDefault="00FC1E0B">
            <w:r>
              <w:t>Mother</w:t>
            </w:r>
          </w:p>
        </w:tc>
      </w:tr>
      <w:tr w:rsidR="00EB01AB" w14:paraId="104B1D6F" w14:textId="77777777" w:rsidTr="003F5DEA">
        <w:tc>
          <w:tcPr>
            <w:tcW w:w="2679" w:type="dxa"/>
          </w:tcPr>
          <w:p w14:paraId="5DB72A0C" w14:textId="77777777" w:rsidR="00EB01AB" w:rsidRDefault="00FC1E0B">
            <w:r>
              <w:t>John King</w:t>
            </w:r>
          </w:p>
        </w:tc>
        <w:tc>
          <w:tcPr>
            <w:tcW w:w="3554" w:type="dxa"/>
          </w:tcPr>
          <w:p w14:paraId="56D50292" w14:textId="77777777" w:rsidR="00EB01AB" w:rsidRDefault="00FC1E0B">
            <w:r>
              <w:t>marissadeleon@cooper.info</w:t>
            </w:r>
          </w:p>
        </w:tc>
        <w:tc>
          <w:tcPr>
            <w:tcW w:w="2623" w:type="dxa"/>
          </w:tcPr>
          <w:p w14:paraId="44D090AD" w14:textId="77777777" w:rsidR="00EB01AB" w:rsidRDefault="00FC1E0B">
            <w:r>
              <w:t>Mother</w:t>
            </w:r>
          </w:p>
        </w:tc>
      </w:tr>
      <w:tr w:rsidR="00EB01AB" w14:paraId="264E5B99" w14:textId="77777777" w:rsidTr="003F5DEA">
        <w:tc>
          <w:tcPr>
            <w:tcW w:w="2679" w:type="dxa"/>
          </w:tcPr>
          <w:p w14:paraId="2CB4E3F9" w14:textId="77777777" w:rsidR="00EB01AB" w:rsidRDefault="00FC1E0B">
            <w:r>
              <w:t>Christopher Johnson</w:t>
            </w:r>
          </w:p>
        </w:tc>
        <w:tc>
          <w:tcPr>
            <w:tcW w:w="3554" w:type="dxa"/>
          </w:tcPr>
          <w:p w14:paraId="329A8739" w14:textId="77777777" w:rsidR="00EB01AB" w:rsidRDefault="00FC1E0B">
            <w:r>
              <w:t>browningdaniel@yahoo.com</w:t>
            </w:r>
          </w:p>
        </w:tc>
        <w:tc>
          <w:tcPr>
            <w:tcW w:w="2623" w:type="dxa"/>
          </w:tcPr>
          <w:p w14:paraId="6D425F49" w14:textId="77777777" w:rsidR="00EB01AB" w:rsidRDefault="00FC1E0B">
            <w:r>
              <w:t>Mother</w:t>
            </w:r>
          </w:p>
        </w:tc>
      </w:tr>
      <w:tr w:rsidR="00EB01AB" w14:paraId="4F8DA31E" w14:textId="77777777" w:rsidTr="003F5DEA">
        <w:tc>
          <w:tcPr>
            <w:tcW w:w="2679" w:type="dxa"/>
          </w:tcPr>
          <w:p w14:paraId="271CBB99" w14:textId="77777777" w:rsidR="00EB01AB" w:rsidRDefault="00FC1E0B">
            <w:r>
              <w:lastRenderedPageBreak/>
              <w:t>Rebecca Romero</w:t>
            </w:r>
          </w:p>
        </w:tc>
        <w:tc>
          <w:tcPr>
            <w:tcW w:w="3554" w:type="dxa"/>
          </w:tcPr>
          <w:p w14:paraId="1455AD35" w14:textId="77777777" w:rsidR="00EB01AB" w:rsidRDefault="00FC1E0B">
            <w:r>
              <w:t>jbutler@padilla.net</w:t>
            </w:r>
          </w:p>
        </w:tc>
        <w:tc>
          <w:tcPr>
            <w:tcW w:w="2623" w:type="dxa"/>
          </w:tcPr>
          <w:p w14:paraId="35E28ED0" w14:textId="77777777" w:rsidR="00EB01AB" w:rsidRDefault="00FC1E0B">
            <w:r>
              <w:t>Father</w:t>
            </w:r>
          </w:p>
        </w:tc>
      </w:tr>
      <w:tr w:rsidR="00EB01AB" w14:paraId="7F8D45CA" w14:textId="77777777" w:rsidTr="003F5DEA">
        <w:tc>
          <w:tcPr>
            <w:tcW w:w="2679" w:type="dxa"/>
          </w:tcPr>
          <w:p w14:paraId="07B7A2C6" w14:textId="77777777" w:rsidR="00EB01AB" w:rsidRDefault="00FC1E0B">
            <w:r>
              <w:t>Anthony Mathews</w:t>
            </w:r>
          </w:p>
        </w:tc>
        <w:tc>
          <w:tcPr>
            <w:tcW w:w="3554" w:type="dxa"/>
          </w:tcPr>
          <w:p w14:paraId="2AEC367C" w14:textId="77777777" w:rsidR="00EB01AB" w:rsidRDefault="00FC1E0B">
            <w:r>
              <w:t>billyhill@contreras.com</w:t>
            </w:r>
          </w:p>
        </w:tc>
        <w:tc>
          <w:tcPr>
            <w:tcW w:w="2623" w:type="dxa"/>
          </w:tcPr>
          <w:p w14:paraId="42F3017F" w14:textId="77777777" w:rsidR="00EB01AB" w:rsidRDefault="00FC1E0B">
            <w:r>
              <w:t>Father</w:t>
            </w:r>
          </w:p>
        </w:tc>
      </w:tr>
      <w:tr w:rsidR="00EB01AB" w14:paraId="2CAE4745" w14:textId="77777777" w:rsidTr="003F5DEA">
        <w:tc>
          <w:tcPr>
            <w:tcW w:w="2679" w:type="dxa"/>
          </w:tcPr>
          <w:p w14:paraId="69BB62B9" w14:textId="77777777" w:rsidR="00EB01AB" w:rsidRDefault="00FC1E0B">
            <w:r>
              <w:t>Joseph Hunt</w:t>
            </w:r>
          </w:p>
        </w:tc>
        <w:tc>
          <w:tcPr>
            <w:tcW w:w="3554" w:type="dxa"/>
          </w:tcPr>
          <w:p w14:paraId="54C7354A" w14:textId="77777777" w:rsidR="00EB01AB" w:rsidRDefault="00FC1E0B">
            <w:r>
              <w:t>robertbond@yahoo.com</w:t>
            </w:r>
          </w:p>
        </w:tc>
        <w:tc>
          <w:tcPr>
            <w:tcW w:w="2623" w:type="dxa"/>
          </w:tcPr>
          <w:p w14:paraId="795428CD" w14:textId="77777777" w:rsidR="00EB01AB" w:rsidRDefault="00FC1E0B">
            <w:r>
              <w:t>Mother</w:t>
            </w:r>
          </w:p>
        </w:tc>
      </w:tr>
      <w:tr w:rsidR="00EB01AB" w14:paraId="25530F9D" w14:textId="77777777" w:rsidTr="003F5DEA">
        <w:tc>
          <w:tcPr>
            <w:tcW w:w="2679" w:type="dxa"/>
          </w:tcPr>
          <w:p w14:paraId="34F0F337" w14:textId="77777777" w:rsidR="00EB01AB" w:rsidRDefault="00FC1E0B">
            <w:r>
              <w:t>Stephen Roberts</w:t>
            </w:r>
          </w:p>
        </w:tc>
        <w:tc>
          <w:tcPr>
            <w:tcW w:w="3554" w:type="dxa"/>
          </w:tcPr>
          <w:p w14:paraId="1AAF53F5" w14:textId="77777777" w:rsidR="00EB01AB" w:rsidRDefault="00FC1E0B">
            <w:r>
              <w:t>adamsalyssa@miller.biz</w:t>
            </w:r>
          </w:p>
        </w:tc>
        <w:tc>
          <w:tcPr>
            <w:tcW w:w="2623" w:type="dxa"/>
          </w:tcPr>
          <w:p w14:paraId="5334A2B6" w14:textId="77777777" w:rsidR="00EB01AB" w:rsidRDefault="00FC1E0B">
            <w:r>
              <w:t>Father</w:t>
            </w:r>
          </w:p>
        </w:tc>
      </w:tr>
      <w:tr w:rsidR="00EB01AB" w14:paraId="285CD41A" w14:textId="77777777" w:rsidTr="003F5DEA">
        <w:tc>
          <w:tcPr>
            <w:tcW w:w="2679" w:type="dxa"/>
          </w:tcPr>
          <w:p w14:paraId="7E8AB84C" w14:textId="77777777" w:rsidR="00EB01AB" w:rsidRDefault="00FC1E0B">
            <w:r>
              <w:t>Ashley Pitts</w:t>
            </w:r>
          </w:p>
        </w:tc>
        <w:tc>
          <w:tcPr>
            <w:tcW w:w="3554" w:type="dxa"/>
          </w:tcPr>
          <w:p w14:paraId="2ACD39A4" w14:textId="77777777" w:rsidR="00EB01AB" w:rsidRDefault="00FC1E0B">
            <w:r>
              <w:t>william55@hotmail.com</w:t>
            </w:r>
          </w:p>
        </w:tc>
        <w:tc>
          <w:tcPr>
            <w:tcW w:w="2623" w:type="dxa"/>
          </w:tcPr>
          <w:p w14:paraId="1E291023" w14:textId="77777777" w:rsidR="00EB01AB" w:rsidRDefault="00FC1E0B">
            <w:r>
              <w:t>Mother</w:t>
            </w:r>
          </w:p>
        </w:tc>
      </w:tr>
      <w:tr w:rsidR="00EB01AB" w14:paraId="0CF9A0E5" w14:textId="77777777" w:rsidTr="003F5DEA">
        <w:tc>
          <w:tcPr>
            <w:tcW w:w="2679" w:type="dxa"/>
          </w:tcPr>
          <w:p w14:paraId="0C41A491" w14:textId="77777777" w:rsidR="00EB01AB" w:rsidRDefault="00FC1E0B">
            <w:r>
              <w:t>Luke Lopez</w:t>
            </w:r>
          </w:p>
        </w:tc>
        <w:tc>
          <w:tcPr>
            <w:tcW w:w="3554" w:type="dxa"/>
          </w:tcPr>
          <w:p w14:paraId="4D530E37" w14:textId="77777777" w:rsidR="00EB01AB" w:rsidRDefault="00FC1E0B">
            <w:r>
              <w:t>berrybrett@yahoo.com</w:t>
            </w:r>
          </w:p>
        </w:tc>
        <w:tc>
          <w:tcPr>
            <w:tcW w:w="2623" w:type="dxa"/>
          </w:tcPr>
          <w:p w14:paraId="06552F06" w14:textId="77777777" w:rsidR="00EB01AB" w:rsidRDefault="00FC1E0B">
            <w:r>
              <w:t>Mother</w:t>
            </w:r>
          </w:p>
        </w:tc>
      </w:tr>
      <w:tr w:rsidR="00EB01AB" w14:paraId="44FDC6EC" w14:textId="77777777" w:rsidTr="003F5DEA">
        <w:tc>
          <w:tcPr>
            <w:tcW w:w="2679" w:type="dxa"/>
          </w:tcPr>
          <w:p w14:paraId="5F9E2F01" w14:textId="77777777" w:rsidR="00EB01AB" w:rsidRDefault="00FC1E0B">
            <w:r>
              <w:t>Taylor Johnson</w:t>
            </w:r>
          </w:p>
        </w:tc>
        <w:tc>
          <w:tcPr>
            <w:tcW w:w="3554" w:type="dxa"/>
          </w:tcPr>
          <w:p w14:paraId="527E33F2" w14:textId="77777777" w:rsidR="00EB01AB" w:rsidRDefault="00FC1E0B">
            <w:r>
              <w:t>sherry98@little.info</w:t>
            </w:r>
          </w:p>
        </w:tc>
        <w:tc>
          <w:tcPr>
            <w:tcW w:w="2623" w:type="dxa"/>
          </w:tcPr>
          <w:p w14:paraId="4E9BAB0C" w14:textId="77777777" w:rsidR="00EB01AB" w:rsidRDefault="00FC1E0B">
            <w:r>
              <w:t>Father</w:t>
            </w:r>
          </w:p>
        </w:tc>
      </w:tr>
      <w:tr w:rsidR="00EB01AB" w14:paraId="2E2D2BD3" w14:textId="77777777" w:rsidTr="003F5DEA">
        <w:tc>
          <w:tcPr>
            <w:tcW w:w="2679" w:type="dxa"/>
          </w:tcPr>
          <w:p w14:paraId="56C52439" w14:textId="77777777" w:rsidR="00EB01AB" w:rsidRDefault="00FC1E0B">
            <w:r>
              <w:t>Anthony Dodson</w:t>
            </w:r>
          </w:p>
        </w:tc>
        <w:tc>
          <w:tcPr>
            <w:tcW w:w="3554" w:type="dxa"/>
          </w:tcPr>
          <w:p w14:paraId="640B8C66" w14:textId="77777777" w:rsidR="00EB01AB" w:rsidRDefault="00FC1E0B">
            <w:r>
              <w:t>lauracook@mccoy-martin.org</w:t>
            </w:r>
          </w:p>
        </w:tc>
        <w:tc>
          <w:tcPr>
            <w:tcW w:w="2623" w:type="dxa"/>
          </w:tcPr>
          <w:p w14:paraId="2A162243" w14:textId="77777777" w:rsidR="00EB01AB" w:rsidRDefault="00FC1E0B">
            <w:r>
              <w:t>Father</w:t>
            </w:r>
          </w:p>
        </w:tc>
      </w:tr>
      <w:tr w:rsidR="00EB01AB" w14:paraId="5C1A76D9" w14:textId="77777777" w:rsidTr="003F5DEA">
        <w:tc>
          <w:tcPr>
            <w:tcW w:w="2679" w:type="dxa"/>
          </w:tcPr>
          <w:p w14:paraId="15F6FC12" w14:textId="77777777" w:rsidR="00EB01AB" w:rsidRDefault="00FC1E0B">
            <w:r>
              <w:t>James Bowman</w:t>
            </w:r>
          </w:p>
        </w:tc>
        <w:tc>
          <w:tcPr>
            <w:tcW w:w="3554" w:type="dxa"/>
          </w:tcPr>
          <w:p w14:paraId="3F30FDC7" w14:textId="77777777" w:rsidR="00EB01AB" w:rsidRDefault="00FC1E0B">
            <w:r>
              <w:t>fprice@yahoo.com</w:t>
            </w:r>
          </w:p>
        </w:tc>
        <w:tc>
          <w:tcPr>
            <w:tcW w:w="2623" w:type="dxa"/>
          </w:tcPr>
          <w:p w14:paraId="5584A0D2" w14:textId="77777777" w:rsidR="00EB01AB" w:rsidRDefault="00FC1E0B">
            <w:r>
              <w:t>Father</w:t>
            </w:r>
          </w:p>
        </w:tc>
      </w:tr>
      <w:tr w:rsidR="00EB01AB" w14:paraId="040BC2E4" w14:textId="77777777" w:rsidTr="003F5DEA">
        <w:tc>
          <w:tcPr>
            <w:tcW w:w="2679" w:type="dxa"/>
          </w:tcPr>
          <w:p w14:paraId="7E4E4582" w14:textId="77777777" w:rsidR="00EB01AB" w:rsidRDefault="00FC1E0B">
            <w:r>
              <w:t>Lisa Acosta</w:t>
            </w:r>
          </w:p>
        </w:tc>
        <w:tc>
          <w:tcPr>
            <w:tcW w:w="3554" w:type="dxa"/>
          </w:tcPr>
          <w:p w14:paraId="1BCD94E6" w14:textId="77777777" w:rsidR="00EB01AB" w:rsidRDefault="00FC1E0B">
            <w:r>
              <w:t>alanmedina@hotmail.com</w:t>
            </w:r>
          </w:p>
        </w:tc>
        <w:tc>
          <w:tcPr>
            <w:tcW w:w="2623" w:type="dxa"/>
          </w:tcPr>
          <w:p w14:paraId="38D5FB05" w14:textId="77777777" w:rsidR="00EB01AB" w:rsidRDefault="00FC1E0B">
            <w:r>
              <w:t>Mother</w:t>
            </w:r>
          </w:p>
        </w:tc>
      </w:tr>
      <w:tr w:rsidR="00EB01AB" w14:paraId="564DF071" w14:textId="77777777" w:rsidTr="003F5DEA">
        <w:tc>
          <w:tcPr>
            <w:tcW w:w="2679" w:type="dxa"/>
          </w:tcPr>
          <w:p w14:paraId="524050A9" w14:textId="77777777" w:rsidR="00EB01AB" w:rsidRDefault="00FC1E0B">
            <w:r>
              <w:t>David Orr</w:t>
            </w:r>
          </w:p>
        </w:tc>
        <w:tc>
          <w:tcPr>
            <w:tcW w:w="3554" w:type="dxa"/>
          </w:tcPr>
          <w:p w14:paraId="08634734" w14:textId="77777777" w:rsidR="00EB01AB" w:rsidRDefault="00FC1E0B">
            <w:r>
              <w:t>obridges@gmail.com</w:t>
            </w:r>
          </w:p>
        </w:tc>
        <w:tc>
          <w:tcPr>
            <w:tcW w:w="2623" w:type="dxa"/>
          </w:tcPr>
          <w:p w14:paraId="63AF4744" w14:textId="77777777" w:rsidR="00EB01AB" w:rsidRDefault="00FC1E0B">
            <w:r>
              <w:t>Father</w:t>
            </w:r>
          </w:p>
        </w:tc>
      </w:tr>
      <w:tr w:rsidR="00EB01AB" w14:paraId="313897A6" w14:textId="77777777" w:rsidTr="003F5DEA">
        <w:tc>
          <w:tcPr>
            <w:tcW w:w="2679" w:type="dxa"/>
          </w:tcPr>
          <w:p w14:paraId="070DF8BE" w14:textId="77777777" w:rsidR="00EB01AB" w:rsidRDefault="00FC1E0B">
            <w:r>
              <w:t>Nina Sullivan</w:t>
            </w:r>
          </w:p>
        </w:tc>
        <w:tc>
          <w:tcPr>
            <w:tcW w:w="3554" w:type="dxa"/>
          </w:tcPr>
          <w:p w14:paraId="3E0C54C2" w14:textId="77777777" w:rsidR="00EB01AB" w:rsidRDefault="00FC1E0B">
            <w:r>
              <w:t>daniellemcclain@casey.net</w:t>
            </w:r>
          </w:p>
        </w:tc>
        <w:tc>
          <w:tcPr>
            <w:tcW w:w="2623" w:type="dxa"/>
          </w:tcPr>
          <w:p w14:paraId="7A1C781B" w14:textId="77777777" w:rsidR="00EB01AB" w:rsidRDefault="00FC1E0B">
            <w:r>
              <w:t>Father</w:t>
            </w:r>
          </w:p>
        </w:tc>
      </w:tr>
      <w:tr w:rsidR="00EB01AB" w14:paraId="245D3AAC" w14:textId="77777777" w:rsidTr="003F5DEA">
        <w:tc>
          <w:tcPr>
            <w:tcW w:w="2679" w:type="dxa"/>
          </w:tcPr>
          <w:p w14:paraId="631E8E40" w14:textId="77777777" w:rsidR="00EB01AB" w:rsidRDefault="00FC1E0B">
            <w:r>
              <w:t>Larry Mcgee</w:t>
            </w:r>
          </w:p>
        </w:tc>
        <w:tc>
          <w:tcPr>
            <w:tcW w:w="3554" w:type="dxa"/>
          </w:tcPr>
          <w:p w14:paraId="26440A03" w14:textId="77777777" w:rsidR="00EB01AB" w:rsidRDefault="00FC1E0B">
            <w:r>
              <w:t>georgedaniel@rodriguez.biz</w:t>
            </w:r>
          </w:p>
        </w:tc>
        <w:tc>
          <w:tcPr>
            <w:tcW w:w="2623" w:type="dxa"/>
          </w:tcPr>
          <w:p w14:paraId="1B40E9FC" w14:textId="77777777" w:rsidR="00EB01AB" w:rsidRDefault="00FC1E0B">
            <w:r>
              <w:t>Mother</w:t>
            </w:r>
          </w:p>
        </w:tc>
      </w:tr>
      <w:tr w:rsidR="00EB01AB" w14:paraId="7156AF83" w14:textId="77777777" w:rsidTr="003F5DEA">
        <w:tc>
          <w:tcPr>
            <w:tcW w:w="2679" w:type="dxa"/>
          </w:tcPr>
          <w:p w14:paraId="27A08EF6" w14:textId="77777777" w:rsidR="00EB01AB" w:rsidRDefault="00FC1E0B">
            <w:r>
              <w:t>Dillon Lara</w:t>
            </w:r>
          </w:p>
        </w:tc>
        <w:tc>
          <w:tcPr>
            <w:tcW w:w="3554" w:type="dxa"/>
          </w:tcPr>
          <w:p w14:paraId="559928DD" w14:textId="77777777" w:rsidR="00EB01AB" w:rsidRDefault="00FC1E0B">
            <w:r>
              <w:t>beckkelly@gmail.com</w:t>
            </w:r>
          </w:p>
        </w:tc>
        <w:tc>
          <w:tcPr>
            <w:tcW w:w="2623" w:type="dxa"/>
          </w:tcPr>
          <w:p w14:paraId="6FC19AA5" w14:textId="77777777" w:rsidR="00EB01AB" w:rsidRDefault="00FC1E0B">
            <w:r>
              <w:t>Mother</w:t>
            </w:r>
          </w:p>
        </w:tc>
      </w:tr>
      <w:tr w:rsidR="00EB01AB" w14:paraId="2F060167" w14:textId="77777777" w:rsidTr="003F5DEA">
        <w:tc>
          <w:tcPr>
            <w:tcW w:w="2679" w:type="dxa"/>
          </w:tcPr>
          <w:p w14:paraId="2598334C" w14:textId="77777777" w:rsidR="00EB01AB" w:rsidRDefault="00FC1E0B">
            <w:r>
              <w:t>Karen Olson</w:t>
            </w:r>
          </w:p>
        </w:tc>
        <w:tc>
          <w:tcPr>
            <w:tcW w:w="3554" w:type="dxa"/>
          </w:tcPr>
          <w:p w14:paraId="5AF4A414" w14:textId="77777777" w:rsidR="00EB01AB" w:rsidRDefault="00FC1E0B">
            <w:r>
              <w:t>anthonyvalenzuela@hotmail.com</w:t>
            </w:r>
          </w:p>
        </w:tc>
        <w:tc>
          <w:tcPr>
            <w:tcW w:w="2623" w:type="dxa"/>
          </w:tcPr>
          <w:p w14:paraId="76477951" w14:textId="77777777" w:rsidR="00EB01AB" w:rsidRDefault="00FC1E0B">
            <w:r>
              <w:t>Father</w:t>
            </w:r>
          </w:p>
        </w:tc>
      </w:tr>
      <w:tr w:rsidR="00EB01AB" w14:paraId="715EB4F3" w14:textId="77777777" w:rsidTr="003F5DEA">
        <w:tc>
          <w:tcPr>
            <w:tcW w:w="2679" w:type="dxa"/>
          </w:tcPr>
          <w:p w14:paraId="14709254" w14:textId="77777777" w:rsidR="00EB01AB" w:rsidRDefault="00FC1E0B">
            <w:r>
              <w:t>Mark Henry</w:t>
            </w:r>
          </w:p>
        </w:tc>
        <w:tc>
          <w:tcPr>
            <w:tcW w:w="3554" w:type="dxa"/>
          </w:tcPr>
          <w:p w14:paraId="3DAA660D" w14:textId="77777777" w:rsidR="00EB01AB" w:rsidRDefault="00FC1E0B">
            <w:r>
              <w:t>jonathan27@gmail.com</w:t>
            </w:r>
          </w:p>
        </w:tc>
        <w:tc>
          <w:tcPr>
            <w:tcW w:w="2623" w:type="dxa"/>
          </w:tcPr>
          <w:p w14:paraId="4D19C9C7" w14:textId="77777777" w:rsidR="00EB01AB" w:rsidRDefault="00FC1E0B">
            <w:r>
              <w:t>Father</w:t>
            </w:r>
          </w:p>
        </w:tc>
      </w:tr>
      <w:tr w:rsidR="00EB01AB" w14:paraId="6D78EB2A" w14:textId="77777777" w:rsidTr="003F5DEA">
        <w:tc>
          <w:tcPr>
            <w:tcW w:w="2679" w:type="dxa"/>
          </w:tcPr>
          <w:p w14:paraId="5950D06D" w14:textId="77777777" w:rsidR="00EB01AB" w:rsidRDefault="00FC1E0B">
            <w:r>
              <w:t>Arthur Cooper</w:t>
            </w:r>
          </w:p>
        </w:tc>
        <w:tc>
          <w:tcPr>
            <w:tcW w:w="3554" w:type="dxa"/>
          </w:tcPr>
          <w:p w14:paraId="0C58D312" w14:textId="77777777" w:rsidR="00EB01AB" w:rsidRDefault="00FC1E0B">
            <w:r>
              <w:t>selena24@mcdonald.com</w:t>
            </w:r>
          </w:p>
        </w:tc>
        <w:tc>
          <w:tcPr>
            <w:tcW w:w="2623" w:type="dxa"/>
          </w:tcPr>
          <w:p w14:paraId="46A61B7A" w14:textId="77777777" w:rsidR="00EB01AB" w:rsidRDefault="00FC1E0B">
            <w:r>
              <w:t>Father</w:t>
            </w:r>
          </w:p>
        </w:tc>
      </w:tr>
      <w:tr w:rsidR="00EB01AB" w14:paraId="05023670" w14:textId="77777777" w:rsidTr="003F5DEA">
        <w:tc>
          <w:tcPr>
            <w:tcW w:w="2679" w:type="dxa"/>
          </w:tcPr>
          <w:p w14:paraId="52E28DE9" w14:textId="77777777" w:rsidR="00EB01AB" w:rsidRDefault="00FC1E0B">
            <w:r>
              <w:t>Cody White</w:t>
            </w:r>
          </w:p>
        </w:tc>
        <w:tc>
          <w:tcPr>
            <w:tcW w:w="3554" w:type="dxa"/>
          </w:tcPr>
          <w:p w14:paraId="586B13F6" w14:textId="77777777" w:rsidR="00EB01AB" w:rsidRDefault="00FC1E0B">
            <w:r>
              <w:t>mark77@higgins-thomas.com</w:t>
            </w:r>
          </w:p>
        </w:tc>
        <w:tc>
          <w:tcPr>
            <w:tcW w:w="2623" w:type="dxa"/>
          </w:tcPr>
          <w:p w14:paraId="1EE9A8EC" w14:textId="77777777" w:rsidR="00EB01AB" w:rsidRDefault="00FC1E0B">
            <w:r>
              <w:t>Father</w:t>
            </w:r>
          </w:p>
        </w:tc>
      </w:tr>
      <w:tr w:rsidR="00EB01AB" w14:paraId="79F7B7B0" w14:textId="77777777" w:rsidTr="003F5DEA">
        <w:tc>
          <w:tcPr>
            <w:tcW w:w="2679" w:type="dxa"/>
          </w:tcPr>
          <w:p w14:paraId="40EF0BDA" w14:textId="77777777" w:rsidR="00EB01AB" w:rsidRDefault="00FC1E0B">
            <w:r>
              <w:t>Adam Young</w:t>
            </w:r>
          </w:p>
        </w:tc>
        <w:tc>
          <w:tcPr>
            <w:tcW w:w="3554" w:type="dxa"/>
          </w:tcPr>
          <w:p w14:paraId="2DA687A2" w14:textId="77777777" w:rsidR="00EB01AB" w:rsidRDefault="00FC1E0B">
            <w:r>
              <w:t>hromero@martin.com</w:t>
            </w:r>
          </w:p>
        </w:tc>
        <w:tc>
          <w:tcPr>
            <w:tcW w:w="2623" w:type="dxa"/>
          </w:tcPr>
          <w:p w14:paraId="68AE18BB" w14:textId="77777777" w:rsidR="00EB01AB" w:rsidRDefault="00FC1E0B">
            <w:r>
              <w:t>Father</w:t>
            </w:r>
          </w:p>
        </w:tc>
      </w:tr>
      <w:tr w:rsidR="00EB01AB" w14:paraId="44EE448A" w14:textId="77777777" w:rsidTr="003F5DEA">
        <w:tc>
          <w:tcPr>
            <w:tcW w:w="2679" w:type="dxa"/>
          </w:tcPr>
          <w:p w14:paraId="2F4EE183" w14:textId="77777777" w:rsidR="00EB01AB" w:rsidRDefault="00FC1E0B">
            <w:r>
              <w:t>Jesse Mckinney</w:t>
            </w:r>
          </w:p>
        </w:tc>
        <w:tc>
          <w:tcPr>
            <w:tcW w:w="3554" w:type="dxa"/>
          </w:tcPr>
          <w:p w14:paraId="002E1AC3" w14:textId="77777777" w:rsidR="00EB01AB" w:rsidRDefault="00FC1E0B">
            <w:r>
              <w:t>uspencer@barrett.biz</w:t>
            </w:r>
          </w:p>
        </w:tc>
        <w:tc>
          <w:tcPr>
            <w:tcW w:w="2623" w:type="dxa"/>
          </w:tcPr>
          <w:p w14:paraId="03C558DA" w14:textId="77777777" w:rsidR="00EB01AB" w:rsidRDefault="00FC1E0B">
            <w:r>
              <w:t>Father</w:t>
            </w:r>
          </w:p>
        </w:tc>
      </w:tr>
      <w:tr w:rsidR="00EB01AB" w14:paraId="4419540B" w14:textId="77777777" w:rsidTr="003F5DEA">
        <w:tc>
          <w:tcPr>
            <w:tcW w:w="2679" w:type="dxa"/>
          </w:tcPr>
          <w:p w14:paraId="03C843D4" w14:textId="77777777" w:rsidR="00EB01AB" w:rsidRDefault="00FC1E0B">
            <w:r>
              <w:t>Susan Mcdonald</w:t>
            </w:r>
          </w:p>
        </w:tc>
        <w:tc>
          <w:tcPr>
            <w:tcW w:w="3554" w:type="dxa"/>
          </w:tcPr>
          <w:p w14:paraId="34DED99C" w14:textId="77777777" w:rsidR="00EB01AB" w:rsidRDefault="00FC1E0B">
            <w:r>
              <w:t>kimberly42@jones-craig.net</w:t>
            </w:r>
          </w:p>
        </w:tc>
        <w:tc>
          <w:tcPr>
            <w:tcW w:w="2623" w:type="dxa"/>
          </w:tcPr>
          <w:p w14:paraId="644EF4FC" w14:textId="77777777" w:rsidR="00EB01AB" w:rsidRDefault="00FC1E0B">
            <w:r>
              <w:t>Father</w:t>
            </w:r>
          </w:p>
        </w:tc>
      </w:tr>
      <w:tr w:rsidR="00EB01AB" w14:paraId="7A930079" w14:textId="77777777" w:rsidTr="003F5DEA">
        <w:tc>
          <w:tcPr>
            <w:tcW w:w="2679" w:type="dxa"/>
          </w:tcPr>
          <w:p w14:paraId="1ABA0470" w14:textId="77777777" w:rsidR="00EB01AB" w:rsidRDefault="00FC1E0B">
            <w:r>
              <w:t>Tiffany Wood</w:t>
            </w:r>
          </w:p>
        </w:tc>
        <w:tc>
          <w:tcPr>
            <w:tcW w:w="3554" w:type="dxa"/>
          </w:tcPr>
          <w:p w14:paraId="6D48F961" w14:textId="77777777" w:rsidR="00EB01AB" w:rsidRDefault="00FC1E0B">
            <w:r>
              <w:t>patriciahernandez@lewis.com</w:t>
            </w:r>
          </w:p>
        </w:tc>
        <w:tc>
          <w:tcPr>
            <w:tcW w:w="2623" w:type="dxa"/>
          </w:tcPr>
          <w:p w14:paraId="2393DD06" w14:textId="77777777" w:rsidR="00EB01AB" w:rsidRDefault="00FC1E0B">
            <w:r>
              <w:t>Mother</w:t>
            </w:r>
          </w:p>
        </w:tc>
      </w:tr>
      <w:tr w:rsidR="00EB01AB" w14:paraId="0282A697" w14:textId="77777777" w:rsidTr="003F5DEA">
        <w:tc>
          <w:tcPr>
            <w:tcW w:w="2679" w:type="dxa"/>
          </w:tcPr>
          <w:p w14:paraId="7486253A" w14:textId="77777777" w:rsidR="00EB01AB" w:rsidRDefault="00FC1E0B">
            <w:r>
              <w:t>Christina Walsh</w:t>
            </w:r>
          </w:p>
        </w:tc>
        <w:tc>
          <w:tcPr>
            <w:tcW w:w="3554" w:type="dxa"/>
          </w:tcPr>
          <w:p w14:paraId="594F2B43" w14:textId="77777777" w:rsidR="00EB01AB" w:rsidRDefault="00FC1E0B">
            <w:r>
              <w:t>butlerjeffrey@hotmail.com</w:t>
            </w:r>
          </w:p>
        </w:tc>
        <w:tc>
          <w:tcPr>
            <w:tcW w:w="2623" w:type="dxa"/>
          </w:tcPr>
          <w:p w14:paraId="4D3B99A8" w14:textId="77777777" w:rsidR="00EB01AB" w:rsidRDefault="00FC1E0B">
            <w:r>
              <w:t>Mother</w:t>
            </w:r>
          </w:p>
        </w:tc>
      </w:tr>
      <w:tr w:rsidR="00EB01AB" w14:paraId="44570EF8" w14:textId="77777777" w:rsidTr="003F5DEA">
        <w:tc>
          <w:tcPr>
            <w:tcW w:w="2679" w:type="dxa"/>
          </w:tcPr>
          <w:p w14:paraId="693D9930" w14:textId="77777777" w:rsidR="00EB01AB" w:rsidRDefault="00FC1E0B">
            <w:r>
              <w:t>Diane Horn</w:t>
            </w:r>
          </w:p>
        </w:tc>
        <w:tc>
          <w:tcPr>
            <w:tcW w:w="3554" w:type="dxa"/>
          </w:tcPr>
          <w:p w14:paraId="7B2AB854" w14:textId="77777777" w:rsidR="00EB01AB" w:rsidRDefault="00FC1E0B">
            <w:r>
              <w:t>taylorangel@robinson-jackson.net</w:t>
            </w:r>
          </w:p>
        </w:tc>
        <w:tc>
          <w:tcPr>
            <w:tcW w:w="2623" w:type="dxa"/>
          </w:tcPr>
          <w:p w14:paraId="30EE62F5" w14:textId="77777777" w:rsidR="00EB01AB" w:rsidRDefault="00FC1E0B">
            <w:r>
              <w:t>Father</w:t>
            </w:r>
          </w:p>
        </w:tc>
      </w:tr>
      <w:tr w:rsidR="00EB01AB" w14:paraId="63023BC6" w14:textId="77777777" w:rsidTr="003F5DEA">
        <w:tc>
          <w:tcPr>
            <w:tcW w:w="2679" w:type="dxa"/>
          </w:tcPr>
          <w:p w14:paraId="5AE62240" w14:textId="77777777" w:rsidR="00EB01AB" w:rsidRDefault="00FC1E0B">
            <w:r>
              <w:t>Christine Miller</w:t>
            </w:r>
          </w:p>
        </w:tc>
        <w:tc>
          <w:tcPr>
            <w:tcW w:w="3554" w:type="dxa"/>
          </w:tcPr>
          <w:p w14:paraId="49BCC924" w14:textId="77777777" w:rsidR="00EB01AB" w:rsidRDefault="00FC1E0B">
            <w:r>
              <w:t>caitlin42@yahoo.com</w:t>
            </w:r>
          </w:p>
        </w:tc>
        <w:tc>
          <w:tcPr>
            <w:tcW w:w="2623" w:type="dxa"/>
          </w:tcPr>
          <w:p w14:paraId="6A7D4663" w14:textId="77777777" w:rsidR="00EB01AB" w:rsidRDefault="00FC1E0B">
            <w:r>
              <w:t>Father</w:t>
            </w:r>
          </w:p>
        </w:tc>
      </w:tr>
      <w:tr w:rsidR="00EB01AB" w14:paraId="1B1D097A" w14:textId="77777777" w:rsidTr="003F5DEA">
        <w:tc>
          <w:tcPr>
            <w:tcW w:w="2679" w:type="dxa"/>
          </w:tcPr>
          <w:p w14:paraId="67BC05C6" w14:textId="77777777" w:rsidR="00EB01AB" w:rsidRDefault="00FC1E0B">
            <w:r>
              <w:t>Danny Burt</w:t>
            </w:r>
            <w:r>
              <w:t>on</w:t>
            </w:r>
          </w:p>
        </w:tc>
        <w:tc>
          <w:tcPr>
            <w:tcW w:w="3554" w:type="dxa"/>
          </w:tcPr>
          <w:p w14:paraId="33367DE2" w14:textId="77777777" w:rsidR="00EB01AB" w:rsidRDefault="00FC1E0B">
            <w:r>
              <w:t>jonathan15@miller.com</w:t>
            </w:r>
          </w:p>
        </w:tc>
        <w:tc>
          <w:tcPr>
            <w:tcW w:w="2623" w:type="dxa"/>
          </w:tcPr>
          <w:p w14:paraId="4C8811BB" w14:textId="77777777" w:rsidR="00EB01AB" w:rsidRDefault="00FC1E0B">
            <w:r>
              <w:t>Mother</w:t>
            </w:r>
          </w:p>
        </w:tc>
      </w:tr>
      <w:tr w:rsidR="00EB01AB" w14:paraId="5B4A621C" w14:textId="77777777" w:rsidTr="003F5DEA">
        <w:tc>
          <w:tcPr>
            <w:tcW w:w="2679" w:type="dxa"/>
          </w:tcPr>
          <w:p w14:paraId="44015F4B" w14:textId="77777777" w:rsidR="00EB01AB" w:rsidRDefault="00FC1E0B">
            <w:r>
              <w:t>Ryan Webb</w:t>
            </w:r>
          </w:p>
        </w:tc>
        <w:tc>
          <w:tcPr>
            <w:tcW w:w="3554" w:type="dxa"/>
          </w:tcPr>
          <w:p w14:paraId="03B18F26" w14:textId="77777777" w:rsidR="00EB01AB" w:rsidRDefault="00FC1E0B">
            <w:r>
              <w:t>debra79@hotmail.com</w:t>
            </w:r>
          </w:p>
        </w:tc>
        <w:tc>
          <w:tcPr>
            <w:tcW w:w="2623" w:type="dxa"/>
          </w:tcPr>
          <w:p w14:paraId="4DCD628C" w14:textId="77777777" w:rsidR="00EB01AB" w:rsidRDefault="00FC1E0B">
            <w:r>
              <w:t>Father</w:t>
            </w:r>
          </w:p>
        </w:tc>
      </w:tr>
      <w:tr w:rsidR="00EB01AB" w14:paraId="38F55DD8" w14:textId="77777777" w:rsidTr="003F5DEA">
        <w:tc>
          <w:tcPr>
            <w:tcW w:w="2679" w:type="dxa"/>
          </w:tcPr>
          <w:p w14:paraId="4FA2B06D" w14:textId="77777777" w:rsidR="00EB01AB" w:rsidRDefault="00FC1E0B">
            <w:r>
              <w:t>Chad Ball</w:t>
            </w:r>
          </w:p>
        </w:tc>
        <w:tc>
          <w:tcPr>
            <w:tcW w:w="3554" w:type="dxa"/>
          </w:tcPr>
          <w:p w14:paraId="2F5720C9" w14:textId="77777777" w:rsidR="00EB01AB" w:rsidRDefault="00FC1E0B">
            <w:r>
              <w:t>walkerjessica@yahoo.com</w:t>
            </w:r>
          </w:p>
        </w:tc>
        <w:tc>
          <w:tcPr>
            <w:tcW w:w="2623" w:type="dxa"/>
          </w:tcPr>
          <w:p w14:paraId="3C919B08" w14:textId="77777777" w:rsidR="00EB01AB" w:rsidRDefault="00FC1E0B">
            <w:r>
              <w:t>Father</w:t>
            </w:r>
          </w:p>
        </w:tc>
      </w:tr>
      <w:tr w:rsidR="00EB01AB" w14:paraId="51859CF6" w14:textId="77777777" w:rsidTr="003F5DEA">
        <w:tc>
          <w:tcPr>
            <w:tcW w:w="2679" w:type="dxa"/>
          </w:tcPr>
          <w:p w14:paraId="381DFC70" w14:textId="77777777" w:rsidR="00EB01AB" w:rsidRDefault="00FC1E0B">
            <w:r>
              <w:t>David Salazar</w:t>
            </w:r>
          </w:p>
        </w:tc>
        <w:tc>
          <w:tcPr>
            <w:tcW w:w="3554" w:type="dxa"/>
          </w:tcPr>
          <w:p w14:paraId="716A2DC6" w14:textId="77777777" w:rsidR="00EB01AB" w:rsidRDefault="00FC1E0B">
            <w:r>
              <w:t>john84@gmail.com</w:t>
            </w:r>
          </w:p>
        </w:tc>
        <w:tc>
          <w:tcPr>
            <w:tcW w:w="2623" w:type="dxa"/>
          </w:tcPr>
          <w:p w14:paraId="116B0403" w14:textId="77777777" w:rsidR="00EB01AB" w:rsidRDefault="00FC1E0B">
            <w:r>
              <w:t>Father</w:t>
            </w:r>
          </w:p>
        </w:tc>
      </w:tr>
      <w:tr w:rsidR="00EB01AB" w14:paraId="7652C1E2" w14:textId="77777777" w:rsidTr="003F5DEA">
        <w:tc>
          <w:tcPr>
            <w:tcW w:w="2679" w:type="dxa"/>
          </w:tcPr>
          <w:p w14:paraId="0DE37A36" w14:textId="77777777" w:rsidR="00EB01AB" w:rsidRDefault="00FC1E0B">
            <w:r>
              <w:t>Nathan Ramos</w:t>
            </w:r>
          </w:p>
        </w:tc>
        <w:tc>
          <w:tcPr>
            <w:tcW w:w="3554" w:type="dxa"/>
          </w:tcPr>
          <w:p w14:paraId="6AD43238" w14:textId="77777777" w:rsidR="00EB01AB" w:rsidRDefault="00FC1E0B">
            <w:r>
              <w:t>jasonfrye@carter-hoffman.com</w:t>
            </w:r>
          </w:p>
        </w:tc>
        <w:tc>
          <w:tcPr>
            <w:tcW w:w="2623" w:type="dxa"/>
          </w:tcPr>
          <w:p w14:paraId="69978EEB" w14:textId="77777777" w:rsidR="00EB01AB" w:rsidRDefault="00FC1E0B">
            <w:r>
              <w:t>Father</w:t>
            </w:r>
          </w:p>
        </w:tc>
      </w:tr>
      <w:tr w:rsidR="00EB01AB" w14:paraId="210DDF14" w14:textId="77777777" w:rsidTr="003F5DEA">
        <w:tc>
          <w:tcPr>
            <w:tcW w:w="2679" w:type="dxa"/>
          </w:tcPr>
          <w:p w14:paraId="5FE4E63F" w14:textId="77777777" w:rsidR="00EB01AB" w:rsidRDefault="00FC1E0B">
            <w:r>
              <w:t>Kyle Meza</w:t>
            </w:r>
          </w:p>
        </w:tc>
        <w:tc>
          <w:tcPr>
            <w:tcW w:w="3554" w:type="dxa"/>
          </w:tcPr>
          <w:p w14:paraId="6B61F57F" w14:textId="77777777" w:rsidR="00EB01AB" w:rsidRDefault="00FC1E0B">
            <w:r>
              <w:t>gtucker@hotmail.com</w:t>
            </w:r>
          </w:p>
        </w:tc>
        <w:tc>
          <w:tcPr>
            <w:tcW w:w="2623" w:type="dxa"/>
          </w:tcPr>
          <w:p w14:paraId="2813F795" w14:textId="77777777" w:rsidR="00EB01AB" w:rsidRDefault="00FC1E0B">
            <w:r>
              <w:t>Mother</w:t>
            </w:r>
          </w:p>
        </w:tc>
      </w:tr>
      <w:tr w:rsidR="00EB01AB" w14:paraId="257C3C76" w14:textId="77777777" w:rsidTr="003F5DEA">
        <w:tc>
          <w:tcPr>
            <w:tcW w:w="2679" w:type="dxa"/>
          </w:tcPr>
          <w:p w14:paraId="2C33D4D7" w14:textId="77777777" w:rsidR="00EB01AB" w:rsidRDefault="00FC1E0B">
            <w:r>
              <w:t xml:space="preserve">Kayla </w:t>
            </w:r>
            <w:r>
              <w:t>Hinton</w:t>
            </w:r>
          </w:p>
        </w:tc>
        <w:tc>
          <w:tcPr>
            <w:tcW w:w="3554" w:type="dxa"/>
          </w:tcPr>
          <w:p w14:paraId="5B78F606" w14:textId="77777777" w:rsidR="00EB01AB" w:rsidRDefault="00FC1E0B">
            <w:r>
              <w:t>thomasjason@gmail.com</w:t>
            </w:r>
          </w:p>
        </w:tc>
        <w:tc>
          <w:tcPr>
            <w:tcW w:w="2623" w:type="dxa"/>
          </w:tcPr>
          <w:p w14:paraId="4A832DAE" w14:textId="77777777" w:rsidR="00EB01AB" w:rsidRDefault="00FC1E0B">
            <w:r>
              <w:t>Mother</w:t>
            </w:r>
          </w:p>
        </w:tc>
      </w:tr>
      <w:tr w:rsidR="00EB01AB" w14:paraId="6AAD0B14" w14:textId="77777777" w:rsidTr="003F5DEA">
        <w:tc>
          <w:tcPr>
            <w:tcW w:w="2679" w:type="dxa"/>
          </w:tcPr>
          <w:p w14:paraId="2A2842F3" w14:textId="77777777" w:rsidR="00EB01AB" w:rsidRDefault="00FC1E0B">
            <w:r>
              <w:t>Heather Kramer</w:t>
            </w:r>
          </w:p>
        </w:tc>
        <w:tc>
          <w:tcPr>
            <w:tcW w:w="3554" w:type="dxa"/>
          </w:tcPr>
          <w:p w14:paraId="659D3413" w14:textId="77777777" w:rsidR="00EB01AB" w:rsidRDefault="00FC1E0B">
            <w:r>
              <w:t>maryrichards@wiggins.com</w:t>
            </w:r>
          </w:p>
        </w:tc>
        <w:tc>
          <w:tcPr>
            <w:tcW w:w="2623" w:type="dxa"/>
          </w:tcPr>
          <w:p w14:paraId="5AE3A7E6" w14:textId="77777777" w:rsidR="00EB01AB" w:rsidRDefault="00FC1E0B">
            <w:r>
              <w:t>Father</w:t>
            </w:r>
          </w:p>
        </w:tc>
      </w:tr>
      <w:tr w:rsidR="00EB01AB" w14:paraId="1B5FE47B" w14:textId="77777777" w:rsidTr="003F5DEA">
        <w:tc>
          <w:tcPr>
            <w:tcW w:w="2679" w:type="dxa"/>
          </w:tcPr>
          <w:p w14:paraId="0B8EE705" w14:textId="77777777" w:rsidR="00EB01AB" w:rsidRDefault="00FC1E0B">
            <w:r>
              <w:t>Cassie Pratt</w:t>
            </w:r>
          </w:p>
        </w:tc>
        <w:tc>
          <w:tcPr>
            <w:tcW w:w="3554" w:type="dxa"/>
          </w:tcPr>
          <w:p w14:paraId="04415BC0" w14:textId="77777777" w:rsidR="00EB01AB" w:rsidRDefault="00FC1E0B">
            <w:r>
              <w:t>hernandezmichelle@contreras.com</w:t>
            </w:r>
          </w:p>
        </w:tc>
        <w:tc>
          <w:tcPr>
            <w:tcW w:w="2623" w:type="dxa"/>
          </w:tcPr>
          <w:p w14:paraId="5A697950" w14:textId="77777777" w:rsidR="00EB01AB" w:rsidRDefault="00FC1E0B">
            <w:r>
              <w:t>Father</w:t>
            </w:r>
          </w:p>
        </w:tc>
      </w:tr>
      <w:tr w:rsidR="00EB01AB" w14:paraId="1B07A852" w14:textId="77777777" w:rsidTr="003F5DEA">
        <w:tc>
          <w:tcPr>
            <w:tcW w:w="2679" w:type="dxa"/>
          </w:tcPr>
          <w:p w14:paraId="48CD042C" w14:textId="77777777" w:rsidR="00EB01AB" w:rsidRDefault="00FC1E0B">
            <w:r>
              <w:t>Nathaniel Wright</w:t>
            </w:r>
          </w:p>
        </w:tc>
        <w:tc>
          <w:tcPr>
            <w:tcW w:w="3554" w:type="dxa"/>
          </w:tcPr>
          <w:p w14:paraId="7C25DC61" w14:textId="77777777" w:rsidR="00EB01AB" w:rsidRDefault="00FC1E0B">
            <w:r>
              <w:t>kwhite@gmail.com</w:t>
            </w:r>
          </w:p>
        </w:tc>
        <w:tc>
          <w:tcPr>
            <w:tcW w:w="2623" w:type="dxa"/>
          </w:tcPr>
          <w:p w14:paraId="5384719E" w14:textId="77777777" w:rsidR="00EB01AB" w:rsidRDefault="00FC1E0B">
            <w:r>
              <w:t>Father</w:t>
            </w:r>
          </w:p>
        </w:tc>
      </w:tr>
      <w:tr w:rsidR="00EB01AB" w14:paraId="0CAA5665" w14:textId="77777777" w:rsidTr="003F5DEA">
        <w:tc>
          <w:tcPr>
            <w:tcW w:w="2679" w:type="dxa"/>
          </w:tcPr>
          <w:p w14:paraId="0FD1172D" w14:textId="77777777" w:rsidR="00EB01AB" w:rsidRDefault="00FC1E0B">
            <w:r>
              <w:t>Dawn Smith</w:t>
            </w:r>
          </w:p>
        </w:tc>
        <w:tc>
          <w:tcPr>
            <w:tcW w:w="3554" w:type="dxa"/>
          </w:tcPr>
          <w:p w14:paraId="6372D477" w14:textId="77777777" w:rsidR="00EB01AB" w:rsidRDefault="00FC1E0B">
            <w:r>
              <w:t>jeremy03@lawrence-schwartz.com</w:t>
            </w:r>
          </w:p>
        </w:tc>
        <w:tc>
          <w:tcPr>
            <w:tcW w:w="2623" w:type="dxa"/>
          </w:tcPr>
          <w:p w14:paraId="474DBF22" w14:textId="77777777" w:rsidR="00EB01AB" w:rsidRDefault="00FC1E0B">
            <w:r>
              <w:t>Father</w:t>
            </w:r>
          </w:p>
        </w:tc>
      </w:tr>
      <w:tr w:rsidR="00EB01AB" w14:paraId="405AE88D" w14:textId="77777777" w:rsidTr="003F5DEA">
        <w:tc>
          <w:tcPr>
            <w:tcW w:w="2679" w:type="dxa"/>
          </w:tcPr>
          <w:p w14:paraId="7DC10866" w14:textId="77777777" w:rsidR="00EB01AB" w:rsidRDefault="00FC1E0B">
            <w:r>
              <w:t>Sara Vance</w:t>
            </w:r>
          </w:p>
        </w:tc>
        <w:tc>
          <w:tcPr>
            <w:tcW w:w="3554" w:type="dxa"/>
          </w:tcPr>
          <w:p w14:paraId="716C3B98" w14:textId="77777777" w:rsidR="00EB01AB" w:rsidRDefault="00FC1E0B">
            <w:r>
              <w:t>deborahclark@perez.com</w:t>
            </w:r>
          </w:p>
        </w:tc>
        <w:tc>
          <w:tcPr>
            <w:tcW w:w="2623" w:type="dxa"/>
          </w:tcPr>
          <w:p w14:paraId="603730E0" w14:textId="77777777" w:rsidR="00EB01AB" w:rsidRDefault="00FC1E0B">
            <w:r>
              <w:t>Father</w:t>
            </w:r>
          </w:p>
        </w:tc>
      </w:tr>
      <w:tr w:rsidR="00EB01AB" w14:paraId="7EED0726" w14:textId="77777777" w:rsidTr="003F5DEA">
        <w:tc>
          <w:tcPr>
            <w:tcW w:w="2679" w:type="dxa"/>
          </w:tcPr>
          <w:p w14:paraId="7A9847A1" w14:textId="77777777" w:rsidR="00EB01AB" w:rsidRDefault="00FC1E0B">
            <w:r>
              <w:t>Cynthia Singleton</w:t>
            </w:r>
          </w:p>
        </w:tc>
        <w:tc>
          <w:tcPr>
            <w:tcW w:w="3554" w:type="dxa"/>
          </w:tcPr>
          <w:p w14:paraId="3F00E699" w14:textId="77777777" w:rsidR="00EB01AB" w:rsidRDefault="00FC1E0B">
            <w:r>
              <w:t>uwilliams@yahoo.com</w:t>
            </w:r>
          </w:p>
        </w:tc>
        <w:tc>
          <w:tcPr>
            <w:tcW w:w="2623" w:type="dxa"/>
          </w:tcPr>
          <w:p w14:paraId="209B3FD8" w14:textId="77777777" w:rsidR="00EB01AB" w:rsidRDefault="00FC1E0B">
            <w:r>
              <w:t>Mother</w:t>
            </w:r>
          </w:p>
        </w:tc>
      </w:tr>
      <w:tr w:rsidR="00EB01AB" w14:paraId="16887ED4" w14:textId="77777777" w:rsidTr="003F5DEA">
        <w:tc>
          <w:tcPr>
            <w:tcW w:w="2679" w:type="dxa"/>
          </w:tcPr>
          <w:p w14:paraId="66383A28" w14:textId="77777777" w:rsidR="00EB01AB" w:rsidRDefault="00FC1E0B">
            <w:r>
              <w:t>Colleen Peterson</w:t>
            </w:r>
          </w:p>
        </w:tc>
        <w:tc>
          <w:tcPr>
            <w:tcW w:w="3554" w:type="dxa"/>
          </w:tcPr>
          <w:p w14:paraId="161C0C64" w14:textId="77777777" w:rsidR="00EB01AB" w:rsidRDefault="00FC1E0B">
            <w:r>
              <w:t>burgesssarah@taylor.com</w:t>
            </w:r>
          </w:p>
        </w:tc>
        <w:tc>
          <w:tcPr>
            <w:tcW w:w="2623" w:type="dxa"/>
          </w:tcPr>
          <w:p w14:paraId="4D141578" w14:textId="77777777" w:rsidR="00EB01AB" w:rsidRDefault="00FC1E0B">
            <w:r>
              <w:t>Mother</w:t>
            </w:r>
          </w:p>
        </w:tc>
      </w:tr>
      <w:tr w:rsidR="00EB01AB" w14:paraId="4121E1A6" w14:textId="77777777" w:rsidTr="003F5DEA">
        <w:tc>
          <w:tcPr>
            <w:tcW w:w="2679" w:type="dxa"/>
          </w:tcPr>
          <w:p w14:paraId="0D764384" w14:textId="77777777" w:rsidR="00EB01AB" w:rsidRDefault="00FC1E0B">
            <w:r>
              <w:t>Kylie Maynard</w:t>
            </w:r>
          </w:p>
        </w:tc>
        <w:tc>
          <w:tcPr>
            <w:tcW w:w="3554" w:type="dxa"/>
          </w:tcPr>
          <w:p w14:paraId="0D08D0C9" w14:textId="77777777" w:rsidR="00EB01AB" w:rsidRDefault="00FC1E0B">
            <w:r>
              <w:t>lovechristine@gmail.com</w:t>
            </w:r>
          </w:p>
        </w:tc>
        <w:tc>
          <w:tcPr>
            <w:tcW w:w="2623" w:type="dxa"/>
          </w:tcPr>
          <w:p w14:paraId="263E5A7B" w14:textId="77777777" w:rsidR="00EB01AB" w:rsidRDefault="00FC1E0B">
            <w:r>
              <w:t>Mother</w:t>
            </w:r>
          </w:p>
        </w:tc>
      </w:tr>
      <w:tr w:rsidR="00EB01AB" w14:paraId="04067198" w14:textId="77777777" w:rsidTr="003F5DEA">
        <w:tc>
          <w:tcPr>
            <w:tcW w:w="2679" w:type="dxa"/>
          </w:tcPr>
          <w:p w14:paraId="4BDA634A" w14:textId="77777777" w:rsidR="00EB01AB" w:rsidRDefault="00FC1E0B">
            <w:r>
              <w:t>Antonio Brady</w:t>
            </w:r>
          </w:p>
        </w:tc>
        <w:tc>
          <w:tcPr>
            <w:tcW w:w="3554" w:type="dxa"/>
          </w:tcPr>
          <w:p w14:paraId="141FDA63" w14:textId="77777777" w:rsidR="00EB01AB" w:rsidRDefault="00FC1E0B">
            <w:r>
              <w:t>vwebb@powell-carroll.org</w:t>
            </w:r>
          </w:p>
        </w:tc>
        <w:tc>
          <w:tcPr>
            <w:tcW w:w="2623" w:type="dxa"/>
          </w:tcPr>
          <w:p w14:paraId="2509CCE7" w14:textId="77777777" w:rsidR="00EB01AB" w:rsidRDefault="00FC1E0B">
            <w:r>
              <w:t>Mother</w:t>
            </w:r>
          </w:p>
        </w:tc>
      </w:tr>
      <w:tr w:rsidR="00EB01AB" w14:paraId="49E65DD1" w14:textId="77777777" w:rsidTr="003F5DEA">
        <w:tc>
          <w:tcPr>
            <w:tcW w:w="2679" w:type="dxa"/>
          </w:tcPr>
          <w:p w14:paraId="06408620" w14:textId="77777777" w:rsidR="00EB01AB" w:rsidRDefault="00FC1E0B">
            <w:r>
              <w:t>Laura Maddox</w:t>
            </w:r>
          </w:p>
        </w:tc>
        <w:tc>
          <w:tcPr>
            <w:tcW w:w="3554" w:type="dxa"/>
          </w:tcPr>
          <w:p w14:paraId="74662C0D" w14:textId="77777777" w:rsidR="00EB01AB" w:rsidRDefault="00FC1E0B">
            <w:r>
              <w:t>williamclements@yahoo.com</w:t>
            </w:r>
          </w:p>
        </w:tc>
        <w:tc>
          <w:tcPr>
            <w:tcW w:w="2623" w:type="dxa"/>
          </w:tcPr>
          <w:p w14:paraId="0EB4D1EE" w14:textId="77777777" w:rsidR="00EB01AB" w:rsidRDefault="00FC1E0B">
            <w:r>
              <w:t>Father</w:t>
            </w:r>
          </w:p>
        </w:tc>
      </w:tr>
      <w:tr w:rsidR="00EB01AB" w14:paraId="79D20D9E" w14:textId="77777777" w:rsidTr="003F5DEA">
        <w:tc>
          <w:tcPr>
            <w:tcW w:w="2679" w:type="dxa"/>
          </w:tcPr>
          <w:p w14:paraId="25AA0A45" w14:textId="77777777" w:rsidR="00EB01AB" w:rsidRDefault="00FC1E0B">
            <w:r>
              <w:t>James Riley</w:t>
            </w:r>
          </w:p>
        </w:tc>
        <w:tc>
          <w:tcPr>
            <w:tcW w:w="3554" w:type="dxa"/>
          </w:tcPr>
          <w:p w14:paraId="0758CFC3" w14:textId="77777777" w:rsidR="00EB01AB" w:rsidRDefault="00FC1E0B">
            <w:r>
              <w:t>william40@gmail.com</w:t>
            </w:r>
          </w:p>
        </w:tc>
        <w:tc>
          <w:tcPr>
            <w:tcW w:w="2623" w:type="dxa"/>
          </w:tcPr>
          <w:p w14:paraId="75272562" w14:textId="77777777" w:rsidR="00EB01AB" w:rsidRDefault="00FC1E0B">
            <w:r>
              <w:t>Mother</w:t>
            </w:r>
          </w:p>
        </w:tc>
      </w:tr>
      <w:tr w:rsidR="00EB01AB" w14:paraId="418F5482" w14:textId="77777777" w:rsidTr="003F5DEA">
        <w:tc>
          <w:tcPr>
            <w:tcW w:w="2679" w:type="dxa"/>
          </w:tcPr>
          <w:p w14:paraId="0A6171B2" w14:textId="77777777" w:rsidR="00EB01AB" w:rsidRDefault="00FC1E0B">
            <w:r>
              <w:t>Keith Rocha</w:t>
            </w:r>
          </w:p>
        </w:tc>
        <w:tc>
          <w:tcPr>
            <w:tcW w:w="3554" w:type="dxa"/>
          </w:tcPr>
          <w:p w14:paraId="5753608D" w14:textId="77777777" w:rsidR="00EB01AB" w:rsidRDefault="00FC1E0B">
            <w:r>
              <w:t>andrewboyd@hotmail.com</w:t>
            </w:r>
          </w:p>
        </w:tc>
        <w:tc>
          <w:tcPr>
            <w:tcW w:w="2623" w:type="dxa"/>
          </w:tcPr>
          <w:p w14:paraId="34ABE57A" w14:textId="77777777" w:rsidR="00EB01AB" w:rsidRDefault="00FC1E0B">
            <w:r>
              <w:t>Mother</w:t>
            </w:r>
          </w:p>
        </w:tc>
      </w:tr>
      <w:tr w:rsidR="00EB01AB" w14:paraId="19BBD6D1" w14:textId="77777777" w:rsidTr="003F5DEA">
        <w:tc>
          <w:tcPr>
            <w:tcW w:w="2679" w:type="dxa"/>
          </w:tcPr>
          <w:p w14:paraId="32A9DB3D" w14:textId="77777777" w:rsidR="00EB01AB" w:rsidRDefault="00FC1E0B">
            <w:r>
              <w:t>Dawn Jordan</w:t>
            </w:r>
          </w:p>
        </w:tc>
        <w:tc>
          <w:tcPr>
            <w:tcW w:w="3554" w:type="dxa"/>
          </w:tcPr>
          <w:p w14:paraId="394C8F19" w14:textId="77777777" w:rsidR="00EB01AB" w:rsidRDefault="00FC1E0B">
            <w:r>
              <w:t>chad60@young-cooke.com</w:t>
            </w:r>
          </w:p>
        </w:tc>
        <w:tc>
          <w:tcPr>
            <w:tcW w:w="2623" w:type="dxa"/>
          </w:tcPr>
          <w:p w14:paraId="491A870D" w14:textId="77777777" w:rsidR="00EB01AB" w:rsidRDefault="00FC1E0B">
            <w:r>
              <w:t>Mother</w:t>
            </w:r>
          </w:p>
        </w:tc>
      </w:tr>
      <w:tr w:rsidR="00EB01AB" w14:paraId="2E21D192" w14:textId="77777777" w:rsidTr="003F5DEA">
        <w:tc>
          <w:tcPr>
            <w:tcW w:w="2679" w:type="dxa"/>
          </w:tcPr>
          <w:p w14:paraId="562CC247" w14:textId="77777777" w:rsidR="00EB01AB" w:rsidRDefault="00FC1E0B">
            <w:r>
              <w:t>Jennifer Hatfield</w:t>
            </w:r>
          </w:p>
        </w:tc>
        <w:tc>
          <w:tcPr>
            <w:tcW w:w="3554" w:type="dxa"/>
          </w:tcPr>
          <w:p w14:paraId="0E25FA08" w14:textId="77777777" w:rsidR="00EB01AB" w:rsidRDefault="00FC1E0B">
            <w:r>
              <w:t>hscott@gmail.com</w:t>
            </w:r>
          </w:p>
        </w:tc>
        <w:tc>
          <w:tcPr>
            <w:tcW w:w="2623" w:type="dxa"/>
          </w:tcPr>
          <w:p w14:paraId="61F5CF62" w14:textId="77777777" w:rsidR="00EB01AB" w:rsidRDefault="00FC1E0B">
            <w:r>
              <w:t>Mother</w:t>
            </w:r>
          </w:p>
        </w:tc>
      </w:tr>
      <w:tr w:rsidR="00EB01AB" w14:paraId="087DDC03" w14:textId="77777777" w:rsidTr="003F5DEA">
        <w:tc>
          <w:tcPr>
            <w:tcW w:w="2679" w:type="dxa"/>
          </w:tcPr>
          <w:p w14:paraId="6271A840" w14:textId="77777777" w:rsidR="00EB01AB" w:rsidRDefault="00FC1E0B">
            <w:r>
              <w:t>Mark Hunter</w:t>
            </w:r>
          </w:p>
        </w:tc>
        <w:tc>
          <w:tcPr>
            <w:tcW w:w="3554" w:type="dxa"/>
          </w:tcPr>
          <w:p w14:paraId="3D5093C4" w14:textId="77777777" w:rsidR="00EB01AB" w:rsidRDefault="00FC1E0B">
            <w:r>
              <w:t>whitneyalvarez@murphy-martinez.biz</w:t>
            </w:r>
          </w:p>
        </w:tc>
        <w:tc>
          <w:tcPr>
            <w:tcW w:w="2623" w:type="dxa"/>
          </w:tcPr>
          <w:p w14:paraId="57418AFC" w14:textId="77777777" w:rsidR="00EB01AB" w:rsidRDefault="00FC1E0B">
            <w:r>
              <w:t>Mother</w:t>
            </w:r>
          </w:p>
        </w:tc>
      </w:tr>
      <w:tr w:rsidR="00EB01AB" w14:paraId="70DFC27A" w14:textId="77777777" w:rsidTr="003F5DEA">
        <w:tc>
          <w:tcPr>
            <w:tcW w:w="2679" w:type="dxa"/>
          </w:tcPr>
          <w:p w14:paraId="5F6E193C" w14:textId="77777777" w:rsidR="00EB01AB" w:rsidRDefault="00FC1E0B">
            <w:r>
              <w:lastRenderedPageBreak/>
              <w:t>Brenda Morales</w:t>
            </w:r>
          </w:p>
        </w:tc>
        <w:tc>
          <w:tcPr>
            <w:tcW w:w="3554" w:type="dxa"/>
          </w:tcPr>
          <w:p w14:paraId="1DCAEAD7" w14:textId="77777777" w:rsidR="00EB01AB" w:rsidRDefault="00FC1E0B">
            <w:r>
              <w:t>kendra78@gmail.com</w:t>
            </w:r>
          </w:p>
        </w:tc>
        <w:tc>
          <w:tcPr>
            <w:tcW w:w="2623" w:type="dxa"/>
          </w:tcPr>
          <w:p w14:paraId="0C9FFDFE" w14:textId="77777777" w:rsidR="00EB01AB" w:rsidRDefault="00FC1E0B">
            <w:r>
              <w:t>Father</w:t>
            </w:r>
          </w:p>
        </w:tc>
      </w:tr>
      <w:tr w:rsidR="00EB01AB" w14:paraId="3FA59075" w14:textId="77777777" w:rsidTr="003F5DEA">
        <w:tc>
          <w:tcPr>
            <w:tcW w:w="2679" w:type="dxa"/>
          </w:tcPr>
          <w:p w14:paraId="5334ADEB" w14:textId="77777777" w:rsidR="00EB01AB" w:rsidRDefault="00FC1E0B">
            <w:r>
              <w:t>Melissa Thompson</w:t>
            </w:r>
          </w:p>
        </w:tc>
        <w:tc>
          <w:tcPr>
            <w:tcW w:w="3554" w:type="dxa"/>
          </w:tcPr>
          <w:p w14:paraId="2700E3EB" w14:textId="77777777" w:rsidR="00EB01AB" w:rsidRDefault="00FC1E0B">
            <w:r>
              <w:t>owenslori@gmail.com</w:t>
            </w:r>
          </w:p>
        </w:tc>
        <w:tc>
          <w:tcPr>
            <w:tcW w:w="2623" w:type="dxa"/>
          </w:tcPr>
          <w:p w14:paraId="68347626" w14:textId="77777777" w:rsidR="00EB01AB" w:rsidRDefault="00FC1E0B">
            <w:r>
              <w:t>Mother</w:t>
            </w:r>
          </w:p>
        </w:tc>
      </w:tr>
      <w:tr w:rsidR="00EB01AB" w14:paraId="0C74BA8C" w14:textId="77777777" w:rsidTr="003F5DEA">
        <w:tc>
          <w:tcPr>
            <w:tcW w:w="2679" w:type="dxa"/>
          </w:tcPr>
          <w:p w14:paraId="4DA3AD9F" w14:textId="77777777" w:rsidR="00EB01AB" w:rsidRDefault="00FC1E0B">
            <w:r>
              <w:t>Melissa Graham</w:t>
            </w:r>
          </w:p>
        </w:tc>
        <w:tc>
          <w:tcPr>
            <w:tcW w:w="3554" w:type="dxa"/>
          </w:tcPr>
          <w:p w14:paraId="1B4893CA" w14:textId="77777777" w:rsidR="00EB01AB" w:rsidRDefault="00FC1E0B">
            <w:r>
              <w:t>dunnbrittany@george-byrd.com</w:t>
            </w:r>
          </w:p>
        </w:tc>
        <w:tc>
          <w:tcPr>
            <w:tcW w:w="2623" w:type="dxa"/>
          </w:tcPr>
          <w:p w14:paraId="4A5A7CDB" w14:textId="77777777" w:rsidR="00EB01AB" w:rsidRDefault="00FC1E0B">
            <w:r>
              <w:t>Mother</w:t>
            </w:r>
          </w:p>
        </w:tc>
      </w:tr>
      <w:tr w:rsidR="00EB01AB" w14:paraId="078E4858" w14:textId="77777777" w:rsidTr="003F5DEA">
        <w:tc>
          <w:tcPr>
            <w:tcW w:w="2679" w:type="dxa"/>
          </w:tcPr>
          <w:p w14:paraId="7525504B" w14:textId="77777777" w:rsidR="00EB01AB" w:rsidRDefault="00FC1E0B">
            <w:r>
              <w:t>James Lawson</w:t>
            </w:r>
          </w:p>
        </w:tc>
        <w:tc>
          <w:tcPr>
            <w:tcW w:w="3554" w:type="dxa"/>
          </w:tcPr>
          <w:p w14:paraId="3386395E" w14:textId="77777777" w:rsidR="00EB01AB" w:rsidRDefault="00FC1E0B">
            <w:r>
              <w:t>jensenscott@williams-yates.org</w:t>
            </w:r>
          </w:p>
        </w:tc>
        <w:tc>
          <w:tcPr>
            <w:tcW w:w="2623" w:type="dxa"/>
          </w:tcPr>
          <w:p w14:paraId="3F53A92F" w14:textId="77777777" w:rsidR="00EB01AB" w:rsidRDefault="00FC1E0B">
            <w:r>
              <w:t>Mother</w:t>
            </w:r>
          </w:p>
        </w:tc>
      </w:tr>
      <w:tr w:rsidR="00EB01AB" w14:paraId="224A2211" w14:textId="77777777" w:rsidTr="003F5DEA">
        <w:tc>
          <w:tcPr>
            <w:tcW w:w="2679" w:type="dxa"/>
          </w:tcPr>
          <w:p w14:paraId="787A0A64" w14:textId="77777777" w:rsidR="00EB01AB" w:rsidRDefault="00FC1E0B">
            <w:r>
              <w:t>Angelica Blair</w:t>
            </w:r>
          </w:p>
        </w:tc>
        <w:tc>
          <w:tcPr>
            <w:tcW w:w="3554" w:type="dxa"/>
          </w:tcPr>
          <w:p w14:paraId="7CEDA7E5" w14:textId="77777777" w:rsidR="00EB01AB" w:rsidRDefault="00FC1E0B">
            <w:r>
              <w:t>kanderson@hotmail.com</w:t>
            </w:r>
          </w:p>
        </w:tc>
        <w:tc>
          <w:tcPr>
            <w:tcW w:w="2623" w:type="dxa"/>
          </w:tcPr>
          <w:p w14:paraId="444EE8EA" w14:textId="77777777" w:rsidR="00EB01AB" w:rsidRDefault="00FC1E0B">
            <w:r>
              <w:t>Mother</w:t>
            </w:r>
          </w:p>
        </w:tc>
      </w:tr>
      <w:tr w:rsidR="00EB01AB" w14:paraId="4C40AE34" w14:textId="77777777" w:rsidTr="003F5DEA">
        <w:tc>
          <w:tcPr>
            <w:tcW w:w="2679" w:type="dxa"/>
          </w:tcPr>
          <w:p w14:paraId="11099D7A" w14:textId="77777777" w:rsidR="00EB01AB" w:rsidRDefault="00FC1E0B">
            <w:r>
              <w:t>Shelly Nielsen</w:t>
            </w:r>
          </w:p>
        </w:tc>
        <w:tc>
          <w:tcPr>
            <w:tcW w:w="3554" w:type="dxa"/>
          </w:tcPr>
          <w:p w14:paraId="38EB06BF" w14:textId="77777777" w:rsidR="00EB01AB" w:rsidRDefault="00FC1E0B">
            <w:r>
              <w:t>goodwinronald@yahoo.com</w:t>
            </w:r>
          </w:p>
        </w:tc>
        <w:tc>
          <w:tcPr>
            <w:tcW w:w="2623" w:type="dxa"/>
          </w:tcPr>
          <w:p w14:paraId="2B6E946C" w14:textId="77777777" w:rsidR="00EB01AB" w:rsidRDefault="00FC1E0B">
            <w:r>
              <w:t>Father</w:t>
            </w:r>
          </w:p>
        </w:tc>
      </w:tr>
      <w:tr w:rsidR="00EB01AB" w14:paraId="3CC3C42F" w14:textId="77777777" w:rsidTr="003F5DEA">
        <w:tc>
          <w:tcPr>
            <w:tcW w:w="2679" w:type="dxa"/>
          </w:tcPr>
          <w:p w14:paraId="6867D8DB" w14:textId="77777777" w:rsidR="00EB01AB" w:rsidRDefault="00FC1E0B">
            <w:r>
              <w:t>Anthony Gonzalez</w:t>
            </w:r>
          </w:p>
        </w:tc>
        <w:tc>
          <w:tcPr>
            <w:tcW w:w="3554" w:type="dxa"/>
          </w:tcPr>
          <w:p w14:paraId="72F72CD6" w14:textId="77777777" w:rsidR="00EB01AB" w:rsidRDefault="00FC1E0B">
            <w:r>
              <w:t>fjackson@gmail.com</w:t>
            </w:r>
          </w:p>
        </w:tc>
        <w:tc>
          <w:tcPr>
            <w:tcW w:w="2623" w:type="dxa"/>
          </w:tcPr>
          <w:p w14:paraId="0F80016F" w14:textId="77777777" w:rsidR="00EB01AB" w:rsidRDefault="00FC1E0B">
            <w:r>
              <w:t>Father</w:t>
            </w:r>
          </w:p>
        </w:tc>
      </w:tr>
      <w:tr w:rsidR="00EB01AB" w14:paraId="72ECF0AA" w14:textId="77777777" w:rsidTr="003F5DEA">
        <w:tc>
          <w:tcPr>
            <w:tcW w:w="2679" w:type="dxa"/>
          </w:tcPr>
          <w:p w14:paraId="3D4A1624" w14:textId="77777777" w:rsidR="00EB01AB" w:rsidRDefault="00FC1E0B">
            <w:r>
              <w:t>Michael Vasquez</w:t>
            </w:r>
          </w:p>
        </w:tc>
        <w:tc>
          <w:tcPr>
            <w:tcW w:w="3554" w:type="dxa"/>
          </w:tcPr>
          <w:p w14:paraId="5E403F77" w14:textId="77777777" w:rsidR="00EB01AB" w:rsidRDefault="00FC1E0B">
            <w:r>
              <w:t>nmays@yahoo.com</w:t>
            </w:r>
          </w:p>
        </w:tc>
        <w:tc>
          <w:tcPr>
            <w:tcW w:w="2623" w:type="dxa"/>
          </w:tcPr>
          <w:p w14:paraId="61CF90A5" w14:textId="77777777" w:rsidR="00EB01AB" w:rsidRDefault="00FC1E0B">
            <w:r>
              <w:t>Mother</w:t>
            </w:r>
          </w:p>
        </w:tc>
      </w:tr>
      <w:tr w:rsidR="00EB01AB" w14:paraId="30FD443B" w14:textId="77777777" w:rsidTr="003F5DEA">
        <w:tc>
          <w:tcPr>
            <w:tcW w:w="2679" w:type="dxa"/>
          </w:tcPr>
          <w:p w14:paraId="06D9AB16" w14:textId="77777777" w:rsidR="00EB01AB" w:rsidRDefault="00FC1E0B">
            <w:r>
              <w:t>Breanna Rojas</w:t>
            </w:r>
          </w:p>
        </w:tc>
        <w:tc>
          <w:tcPr>
            <w:tcW w:w="3554" w:type="dxa"/>
          </w:tcPr>
          <w:p w14:paraId="6785323F" w14:textId="77777777" w:rsidR="00EB01AB" w:rsidRDefault="00FC1E0B">
            <w:r>
              <w:t>epadilla@gmail.com</w:t>
            </w:r>
          </w:p>
        </w:tc>
        <w:tc>
          <w:tcPr>
            <w:tcW w:w="2623" w:type="dxa"/>
          </w:tcPr>
          <w:p w14:paraId="7BE5911F" w14:textId="77777777" w:rsidR="00EB01AB" w:rsidRDefault="00FC1E0B">
            <w:r>
              <w:t>Mother</w:t>
            </w:r>
          </w:p>
        </w:tc>
      </w:tr>
      <w:tr w:rsidR="00EB01AB" w14:paraId="559EFAF1" w14:textId="77777777" w:rsidTr="003F5DEA">
        <w:tc>
          <w:tcPr>
            <w:tcW w:w="2679" w:type="dxa"/>
          </w:tcPr>
          <w:p w14:paraId="7F2F498C" w14:textId="77777777" w:rsidR="00EB01AB" w:rsidRDefault="00FC1E0B">
            <w:r>
              <w:t>Jeffrey Cook</w:t>
            </w:r>
          </w:p>
        </w:tc>
        <w:tc>
          <w:tcPr>
            <w:tcW w:w="3554" w:type="dxa"/>
          </w:tcPr>
          <w:p w14:paraId="54256FF4" w14:textId="77777777" w:rsidR="00EB01AB" w:rsidRDefault="00FC1E0B">
            <w:r>
              <w:t>rachaelgreen@gmail.com</w:t>
            </w:r>
          </w:p>
        </w:tc>
        <w:tc>
          <w:tcPr>
            <w:tcW w:w="2623" w:type="dxa"/>
          </w:tcPr>
          <w:p w14:paraId="3B44B34A" w14:textId="77777777" w:rsidR="00EB01AB" w:rsidRDefault="00FC1E0B">
            <w:r>
              <w:t>Father</w:t>
            </w:r>
          </w:p>
        </w:tc>
      </w:tr>
      <w:tr w:rsidR="00EB01AB" w14:paraId="456C289A" w14:textId="77777777" w:rsidTr="003F5DEA">
        <w:tc>
          <w:tcPr>
            <w:tcW w:w="2679" w:type="dxa"/>
          </w:tcPr>
          <w:p w14:paraId="4F0DE051" w14:textId="77777777" w:rsidR="00EB01AB" w:rsidRDefault="00FC1E0B">
            <w:r>
              <w:t>James Jackson</w:t>
            </w:r>
          </w:p>
        </w:tc>
        <w:tc>
          <w:tcPr>
            <w:tcW w:w="3554" w:type="dxa"/>
          </w:tcPr>
          <w:p w14:paraId="62636B6D" w14:textId="77777777" w:rsidR="00EB01AB" w:rsidRDefault="00FC1E0B">
            <w:r>
              <w:t>elizabeth31@yahoo.com</w:t>
            </w:r>
          </w:p>
        </w:tc>
        <w:tc>
          <w:tcPr>
            <w:tcW w:w="2623" w:type="dxa"/>
          </w:tcPr>
          <w:p w14:paraId="1B1D12EF" w14:textId="77777777" w:rsidR="00EB01AB" w:rsidRDefault="00FC1E0B">
            <w:r>
              <w:t>Mother</w:t>
            </w:r>
          </w:p>
        </w:tc>
      </w:tr>
      <w:tr w:rsidR="00EB01AB" w14:paraId="05F44128" w14:textId="77777777" w:rsidTr="003F5DEA">
        <w:tc>
          <w:tcPr>
            <w:tcW w:w="2679" w:type="dxa"/>
          </w:tcPr>
          <w:p w14:paraId="615E6440" w14:textId="77777777" w:rsidR="00EB01AB" w:rsidRDefault="00FC1E0B">
            <w:r>
              <w:t>Veronica Burnett</w:t>
            </w:r>
          </w:p>
        </w:tc>
        <w:tc>
          <w:tcPr>
            <w:tcW w:w="3554" w:type="dxa"/>
          </w:tcPr>
          <w:p w14:paraId="7D38CFF3" w14:textId="77777777" w:rsidR="00EB01AB" w:rsidRDefault="00FC1E0B">
            <w:r>
              <w:t>hmorales@martin-porter.com</w:t>
            </w:r>
          </w:p>
        </w:tc>
        <w:tc>
          <w:tcPr>
            <w:tcW w:w="2623" w:type="dxa"/>
          </w:tcPr>
          <w:p w14:paraId="078EA247" w14:textId="77777777" w:rsidR="00EB01AB" w:rsidRDefault="00FC1E0B">
            <w:r>
              <w:t>Father</w:t>
            </w:r>
          </w:p>
        </w:tc>
      </w:tr>
      <w:tr w:rsidR="00EB01AB" w14:paraId="7CD5A541" w14:textId="77777777" w:rsidTr="003F5DEA">
        <w:tc>
          <w:tcPr>
            <w:tcW w:w="2679" w:type="dxa"/>
          </w:tcPr>
          <w:p w14:paraId="06745A53" w14:textId="77777777" w:rsidR="00EB01AB" w:rsidRDefault="00FC1E0B">
            <w:r>
              <w:t>Joann Davis</w:t>
            </w:r>
          </w:p>
        </w:tc>
        <w:tc>
          <w:tcPr>
            <w:tcW w:w="3554" w:type="dxa"/>
          </w:tcPr>
          <w:p w14:paraId="38B9DDDF" w14:textId="77777777" w:rsidR="00EB01AB" w:rsidRDefault="00FC1E0B">
            <w:r>
              <w:t>smithscott@yahoo.com</w:t>
            </w:r>
          </w:p>
        </w:tc>
        <w:tc>
          <w:tcPr>
            <w:tcW w:w="2623" w:type="dxa"/>
          </w:tcPr>
          <w:p w14:paraId="4D8184EF" w14:textId="77777777" w:rsidR="00EB01AB" w:rsidRDefault="00FC1E0B">
            <w:r>
              <w:t>Mother</w:t>
            </w:r>
          </w:p>
        </w:tc>
      </w:tr>
      <w:tr w:rsidR="00EB01AB" w14:paraId="3BA819BE" w14:textId="77777777" w:rsidTr="003F5DEA">
        <w:tc>
          <w:tcPr>
            <w:tcW w:w="2679" w:type="dxa"/>
          </w:tcPr>
          <w:p w14:paraId="2B31A60D" w14:textId="77777777" w:rsidR="00EB01AB" w:rsidRDefault="00FC1E0B">
            <w:r>
              <w:t>Chelsea Copeland</w:t>
            </w:r>
          </w:p>
        </w:tc>
        <w:tc>
          <w:tcPr>
            <w:tcW w:w="3554" w:type="dxa"/>
          </w:tcPr>
          <w:p w14:paraId="2ABC08E1" w14:textId="77777777" w:rsidR="00EB01AB" w:rsidRDefault="00FC1E0B">
            <w:r>
              <w:t>petersennicholas@frederick-black.org</w:t>
            </w:r>
          </w:p>
        </w:tc>
        <w:tc>
          <w:tcPr>
            <w:tcW w:w="2623" w:type="dxa"/>
          </w:tcPr>
          <w:p w14:paraId="0AAD7682" w14:textId="77777777" w:rsidR="00EB01AB" w:rsidRDefault="00FC1E0B">
            <w:r>
              <w:t>Mother</w:t>
            </w:r>
          </w:p>
        </w:tc>
      </w:tr>
      <w:tr w:rsidR="00EB01AB" w14:paraId="43757BDB" w14:textId="77777777" w:rsidTr="003F5DEA">
        <w:tc>
          <w:tcPr>
            <w:tcW w:w="2679" w:type="dxa"/>
          </w:tcPr>
          <w:p w14:paraId="3AF0508F" w14:textId="77777777" w:rsidR="00EB01AB" w:rsidRDefault="00FC1E0B">
            <w:r>
              <w:t>Gerald Wolf</w:t>
            </w:r>
          </w:p>
        </w:tc>
        <w:tc>
          <w:tcPr>
            <w:tcW w:w="3554" w:type="dxa"/>
          </w:tcPr>
          <w:p w14:paraId="304F632E" w14:textId="77777777" w:rsidR="00EB01AB" w:rsidRDefault="00FC1E0B">
            <w:r>
              <w:t>connor88@jorda</w:t>
            </w:r>
            <w:r>
              <w:t>n-smith.info</w:t>
            </w:r>
          </w:p>
        </w:tc>
        <w:tc>
          <w:tcPr>
            <w:tcW w:w="2623" w:type="dxa"/>
          </w:tcPr>
          <w:p w14:paraId="709C9E65" w14:textId="77777777" w:rsidR="00EB01AB" w:rsidRDefault="00FC1E0B">
            <w:r>
              <w:t>Father</w:t>
            </w:r>
          </w:p>
        </w:tc>
      </w:tr>
      <w:tr w:rsidR="00EB01AB" w14:paraId="067722A8" w14:textId="77777777" w:rsidTr="003F5DEA">
        <w:tc>
          <w:tcPr>
            <w:tcW w:w="2679" w:type="dxa"/>
          </w:tcPr>
          <w:p w14:paraId="0D1D6172" w14:textId="77777777" w:rsidR="00EB01AB" w:rsidRDefault="00FC1E0B">
            <w:r>
              <w:t>Kelly Martinez</w:t>
            </w:r>
          </w:p>
        </w:tc>
        <w:tc>
          <w:tcPr>
            <w:tcW w:w="3554" w:type="dxa"/>
          </w:tcPr>
          <w:p w14:paraId="3B300092" w14:textId="77777777" w:rsidR="00EB01AB" w:rsidRDefault="00FC1E0B">
            <w:r>
              <w:t>amybarron@hotmail.com</w:t>
            </w:r>
          </w:p>
        </w:tc>
        <w:tc>
          <w:tcPr>
            <w:tcW w:w="2623" w:type="dxa"/>
          </w:tcPr>
          <w:p w14:paraId="3B92B6AF" w14:textId="77777777" w:rsidR="00EB01AB" w:rsidRDefault="00FC1E0B">
            <w:r>
              <w:t>Mother</w:t>
            </w:r>
          </w:p>
        </w:tc>
      </w:tr>
      <w:tr w:rsidR="00EB01AB" w14:paraId="14FF909F" w14:textId="77777777" w:rsidTr="003F5DEA">
        <w:tc>
          <w:tcPr>
            <w:tcW w:w="2679" w:type="dxa"/>
          </w:tcPr>
          <w:p w14:paraId="23793AA9" w14:textId="77777777" w:rsidR="00EB01AB" w:rsidRDefault="00FC1E0B">
            <w:r>
              <w:t>Tiffany Bell</w:t>
            </w:r>
          </w:p>
        </w:tc>
        <w:tc>
          <w:tcPr>
            <w:tcW w:w="3554" w:type="dxa"/>
          </w:tcPr>
          <w:p w14:paraId="7CCC1EA3" w14:textId="77777777" w:rsidR="00EB01AB" w:rsidRDefault="00FC1E0B">
            <w:r>
              <w:t>ostephens@gmail.com</w:t>
            </w:r>
          </w:p>
        </w:tc>
        <w:tc>
          <w:tcPr>
            <w:tcW w:w="2623" w:type="dxa"/>
          </w:tcPr>
          <w:p w14:paraId="3DC04ABA" w14:textId="77777777" w:rsidR="00EB01AB" w:rsidRDefault="00FC1E0B">
            <w:r>
              <w:t>Father</w:t>
            </w:r>
          </w:p>
        </w:tc>
      </w:tr>
      <w:tr w:rsidR="00EB01AB" w14:paraId="5BB04949" w14:textId="77777777" w:rsidTr="003F5DEA">
        <w:tc>
          <w:tcPr>
            <w:tcW w:w="2679" w:type="dxa"/>
          </w:tcPr>
          <w:p w14:paraId="2B5BEF71" w14:textId="77777777" w:rsidR="00EB01AB" w:rsidRDefault="00FC1E0B">
            <w:r>
              <w:t>Dana Vasquez</w:t>
            </w:r>
          </w:p>
        </w:tc>
        <w:tc>
          <w:tcPr>
            <w:tcW w:w="3554" w:type="dxa"/>
          </w:tcPr>
          <w:p w14:paraId="00FD8710" w14:textId="77777777" w:rsidR="00EB01AB" w:rsidRDefault="00FC1E0B">
            <w:r>
              <w:t>robinsonvictoria@gmail.com</w:t>
            </w:r>
          </w:p>
        </w:tc>
        <w:tc>
          <w:tcPr>
            <w:tcW w:w="2623" w:type="dxa"/>
          </w:tcPr>
          <w:p w14:paraId="19332F75" w14:textId="77777777" w:rsidR="00EB01AB" w:rsidRDefault="00FC1E0B">
            <w:r>
              <w:t>Mother</w:t>
            </w:r>
          </w:p>
        </w:tc>
      </w:tr>
      <w:tr w:rsidR="00EB01AB" w14:paraId="5B4AB8C0" w14:textId="77777777" w:rsidTr="003F5DEA">
        <w:tc>
          <w:tcPr>
            <w:tcW w:w="2679" w:type="dxa"/>
          </w:tcPr>
          <w:p w14:paraId="14F85A30" w14:textId="77777777" w:rsidR="00EB01AB" w:rsidRDefault="00FC1E0B">
            <w:r>
              <w:t>Ashley Jackson</w:t>
            </w:r>
          </w:p>
        </w:tc>
        <w:tc>
          <w:tcPr>
            <w:tcW w:w="3554" w:type="dxa"/>
          </w:tcPr>
          <w:p w14:paraId="16A8AB5F" w14:textId="77777777" w:rsidR="00EB01AB" w:rsidRDefault="00FC1E0B">
            <w:r>
              <w:t>reginacompton@gmail.com</w:t>
            </w:r>
          </w:p>
        </w:tc>
        <w:tc>
          <w:tcPr>
            <w:tcW w:w="2623" w:type="dxa"/>
          </w:tcPr>
          <w:p w14:paraId="5FC31D5F" w14:textId="77777777" w:rsidR="00EB01AB" w:rsidRDefault="00FC1E0B">
            <w:r>
              <w:t>Father</w:t>
            </w:r>
          </w:p>
        </w:tc>
      </w:tr>
      <w:tr w:rsidR="00EB01AB" w14:paraId="7D9ACF43" w14:textId="77777777" w:rsidTr="003F5DEA">
        <w:tc>
          <w:tcPr>
            <w:tcW w:w="2679" w:type="dxa"/>
          </w:tcPr>
          <w:p w14:paraId="5C9E8586" w14:textId="77777777" w:rsidR="00EB01AB" w:rsidRDefault="00FC1E0B">
            <w:r>
              <w:t>Sarah Mitchell</w:t>
            </w:r>
          </w:p>
        </w:tc>
        <w:tc>
          <w:tcPr>
            <w:tcW w:w="3554" w:type="dxa"/>
          </w:tcPr>
          <w:p w14:paraId="48755579" w14:textId="77777777" w:rsidR="00EB01AB" w:rsidRDefault="00FC1E0B">
            <w:r>
              <w:t>ohudson@hotmail.com</w:t>
            </w:r>
          </w:p>
        </w:tc>
        <w:tc>
          <w:tcPr>
            <w:tcW w:w="2623" w:type="dxa"/>
          </w:tcPr>
          <w:p w14:paraId="585CDD18" w14:textId="77777777" w:rsidR="00EB01AB" w:rsidRDefault="00FC1E0B">
            <w:r>
              <w:t>Mother</w:t>
            </w:r>
          </w:p>
        </w:tc>
      </w:tr>
      <w:tr w:rsidR="00EB01AB" w14:paraId="4C01A361" w14:textId="77777777" w:rsidTr="003F5DEA">
        <w:tc>
          <w:tcPr>
            <w:tcW w:w="2679" w:type="dxa"/>
          </w:tcPr>
          <w:p w14:paraId="370E2C9C" w14:textId="77777777" w:rsidR="00EB01AB" w:rsidRDefault="00FC1E0B">
            <w:r>
              <w:t xml:space="preserve">Erin </w:t>
            </w:r>
            <w:r>
              <w:t>Price</w:t>
            </w:r>
          </w:p>
        </w:tc>
        <w:tc>
          <w:tcPr>
            <w:tcW w:w="3554" w:type="dxa"/>
          </w:tcPr>
          <w:p w14:paraId="35D22C79" w14:textId="77777777" w:rsidR="00EB01AB" w:rsidRDefault="00FC1E0B">
            <w:r>
              <w:t>leonard52@rodriguez-smith.com</w:t>
            </w:r>
          </w:p>
        </w:tc>
        <w:tc>
          <w:tcPr>
            <w:tcW w:w="2623" w:type="dxa"/>
          </w:tcPr>
          <w:p w14:paraId="5B00E297" w14:textId="77777777" w:rsidR="00EB01AB" w:rsidRDefault="00FC1E0B">
            <w:r>
              <w:t>Father</w:t>
            </w:r>
          </w:p>
        </w:tc>
      </w:tr>
      <w:tr w:rsidR="00EB01AB" w14:paraId="02DA1637" w14:textId="77777777" w:rsidTr="003F5DEA">
        <w:tc>
          <w:tcPr>
            <w:tcW w:w="2679" w:type="dxa"/>
          </w:tcPr>
          <w:p w14:paraId="75E5A8FC" w14:textId="77777777" w:rsidR="00EB01AB" w:rsidRDefault="00FC1E0B">
            <w:r>
              <w:t>Jeremy Morgan</w:t>
            </w:r>
          </w:p>
        </w:tc>
        <w:tc>
          <w:tcPr>
            <w:tcW w:w="3554" w:type="dxa"/>
          </w:tcPr>
          <w:p w14:paraId="0690C935" w14:textId="77777777" w:rsidR="00EB01AB" w:rsidRDefault="00FC1E0B">
            <w:r>
              <w:t>cruzsarah@yahoo.com</w:t>
            </w:r>
          </w:p>
        </w:tc>
        <w:tc>
          <w:tcPr>
            <w:tcW w:w="2623" w:type="dxa"/>
          </w:tcPr>
          <w:p w14:paraId="7B839AE4" w14:textId="77777777" w:rsidR="00EB01AB" w:rsidRDefault="00FC1E0B">
            <w:r>
              <w:t>Mother</w:t>
            </w:r>
          </w:p>
        </w:tc>
      </w:tr>
      <w:tr w:rsidR="00EB01AB" w14:paraId="4359C7F0" w14:textId="77777777" w:rsidTr="003F5DEA">
        <w:tc>
          <w:tcPr>
            <w:tcW w:w="2679" w:type="dxa"/>
          </w:tcPr>
          <w:p w14:paraId="0392F95A" w14:textId="77777777" w:rsidR="00EB01AB" w:rsidRDefault="00FC1E0B">
            <w:r>
              <w:t>Alex Mueller</w:t>
            </w:r>
          </w:p>
        </w:tc>
        <w:tc>
          <w:tcPr>
            <w:tcW w:w="3554" w:type="dxa"/>
          </w:tcPr>
          <w:p w14:paraId="38749C1C" w14:textId="77777777" w:rsidR="00EB01AB" w:rsidRDefault="00FC1E0B">
            <w:r>
              <w:t>lisa13@gmail.com</w:t>
            </w:r>
          </w:p>
        </w:tc>
        <w:tc>
          <w:tcPr>
            <w:tcW w:w="2623" w:type="dxa"/>
          </w:tcPr>
          <w:p w14:paraId="6C95A14C" w14:textId="77777777" w:rsidR="00EB01AB" w:rsidRDefault="00FC1E0B">
            <w:r>
              <w:t>Mother</w:t>
            </w:r>
          </w:p>
        </w:tc>
      </w:tr>
      <w:tr w:rsidR="00EB01AB" w14:paraId="32DD8A35" w14:textId="77777777" w:rsidTr="003F5DEA">
        <w:tc>
          <w:tcPr>
            <w:tcW w:w="2679" w:type="dxa"/>
          </w:tcPr>
          <w:p w14:paraId="6658083E" w14:textId="77777777" w:rsidR="00EB01AB" w:rsidRDefault="00FC1E0B">
            <w:r>
              <w:t>Wendy Hicks</w:t>
            </w:r>
          </w:p>
        </w:tc>
        <w:tc>
          <w:tcPr>
            <w:tcW w:w="3554" w:type="dxa"/>
          </w:tcPr>
          <w:p w14:paraId="5A412C5B" w14:textId="77777777" w:rsidR="00EB01AB" w:rsidRDefault="00FC1E0B">
            <w:r>
              <w:t>zoe93@snyder.org</w:t>
            </w:r>
          </w:p>
        </w:tc>
        <w:tc>
          <w:tcPr>
            <w:tcW w:w="2623" w:type="dxa"/>
          </w:tcPr>
          <w:p w14:paraId="114F863D" w14:textId="77777777" w:rsidR="00EB01AB" w:rsidRDefault="00FC1E0B">
            <w:r>
              <w:t>Father</w:t>
            </w:r>
          </w:p>
        </w:tc>
      </w:tr>
      <w:tr w:rsidR="00EB01AB" w14:paraId="2A2C0F19" w14:textId="77777777" w:rsidTr="003F5DEA">
        <w:tc>
          <w:tcPr>
            <w:tcW w:w="2679" w:type="dxa"/>
          </w:tcPr>
          <w:p w14:paraId="780BE7FF" w14:textId="77777777" w:rsidR="00EB01AB" w:rsidRDefault="00FC1E0B">
            <w:r>
              <w:t>Douglas Meyer</w:t>
            </w:r>
          </w:p>
        </w:tc>
        <w:tc>
          <w:tcPr>
            <w:tcW w:w="3554" w:type="dxa"/>
          </w:tcPr>
          <w:p w14:paraId="7BD00C2E" w14:textId="77777777" w:rsidR="00EB01AB" w:rsidRDefault="00FC1E0B">
            <w:r>
              <w:t>robertjohnson@carrillo.com</w:t>
            </w:r>
          </w:p>
        </w:tc>
        <w:tc>
          <w:tcPr>
            <w:tcW w:w="2623" w:type="dxa"/>
          </w:tcPr>
          <w:p w14:paraId="77704C4D" w14:textId="77777777" w:rsidR="00EB01AB" w:rsidRDefault="00FC1E0B">
            <w:r>
              <w:t>Father</w:t>
            </w:r>
          </w:p>
        </w:tc>
      </w:tr>
      <w:tr w:rsidR="00EB01AB" w14:paraId="6FAA86BA" w14:textId="77777777" w:rsidTr="003F5DEA">
        <w:tc>
          <w:tcPr>
            <w:tcW w:w="2679" w:type="dxa"/>
          </w:tcPr>
          <w:p w14:paraId="774C05EC" w14:textId="77777777" w:rsidR="00EB01AB" w:rsidRDefault="00FC1E0B">
            <w:r>
              <w:t>Martha Ramirez</w:t>
            </w:r>
          </w:p>
        </w:tc>
        <w:tc>
          <w:tcPr>
            <w:tcW w:w="3554" w:type="dxa"/>
          </w:tcPr>
          <w:p w14:paraId="3A8C38C1" w14:textId="77777777" w:rsidR="00EB01AB" w:rsidRDefault="00FC1E0B">
            <w:r>
              <w:t>lbailey@brown.com</w:t>
            </w:r>
          </w:p>
        </w:tc>
        <w:tc>
          <w:tcPr>
            <w:tcW w:w="2623" w:type="dxa"/>
          </w:tcPr>
          <w:p w14:paraId="306A0E12" w14:textId="77777777" w:rsidR="00EB01AB" w:rsidRDefault="00FC1E0B">
            <w:r>
              <w:t>Father</w:t>
            </w:r>
          </w:p>
        </w:tc>
      </w:tr>
      <w:tr w:rsidR="00EB01AB" w14:paraId="670AC17D" w14:textId="77777777" w:rsidTr="003F5DEA">
        <w:tc>
          <w:tcPr>
            <w:tcW w:w="2679" w:type="dxa"/>
          </w:tcPr>
          <w:p w14:paraId="7BFF84A1" w14:textId="77777777" w:rsidR="00EB01AB" w:rsidRDefault="00FC1E0B">
            <w:r>
              <w:t>Mark Clark</w:t>
            </w:r>
          </w:p>
        </w:tc>
        <w:tc>
          <w:tcPr>
            <w:tcW w:w="3554" w:type="dxa"/>
          </w:tcPr>
          <w:p w14:paraId="14900675" w14:textId="77777777" w:rsidR="00EB01AB" w:rsidRDefault="00FC1E0B">
            <w:r>
              <w:t>nathanwatkins@gmail.com</w:t>
            </w:r>
          </w:p>
        </w:tc>
        <w:tc>
          <w:tcPr>
            <w:tcW w:w="2623" w:type="dxa"/>
          </w:tcPr>
          <w:p w14:paraId="7454749E" w14:textId="77777777" w:rsidR="00EB01AB" w:rsidRDefault="00FC1E0B">
            <w:r>
              <w:t>Father</w:t>
            </w:r>
          </w:p>
        </w:tc>
      </w:tr>
      <w:tr w:rsidR="00EB01AB" w14:paraId="79A98317" w14:textId="77777777" w:rsidTr="003F5DEA">
        <w:tc>
          <w:tcPr>
            <w:tcW w:w="2679" w:type="dxa"/>
          </w:tcPr>
          <w:p w14:paraId="22ADCE6D" w14:textId="77777777" w:rsidR="00EB01AB" w:rsidRDefault="00FC1E0B">
            <w:r>
              <w:t>Nicole Stephenson</w:t>
            </w:r>
          </w:p>
        </w:tc>
        <w:tc>
          <w:tcPr>
            <w:tcW w:w="3554" w:type="dxa"/>
          </w:tcPr>
          <w:p w14:paraId="00D4E24D" w14:textId="77777777" w:rsidR="00EB01AB" w:rsidRDefault="00FC1E0B">
            <w:r>
              <w:t>vgonzalez@hotmail.com</w:t>
            </w:r>
          </w:p>
        </w:tc>
        <w:tc>
          <w:tcPr>
            <w:tcW w:w="2623" w:type="dxa"/>
          </w:tcPr>
          <w:p w14:paraId="01FA4804" w14:textId="77777777" w:rsidR="00EB01AB" w:rsidRDefault="00FC1E0B">
            <w:r>
              <w:t>Father</w:t>
            </w:r>
          </w:p>
        </w:tc>
      </w:tr>
      <w:tr w:rsidR="00EB01AB" w14:paraId="1E2EB741" w14:textId="77777777" w:rsidTr="003F5DEA">
        <w:tc>
          <w:tcPr>
            <w:tcW w:w="2679" w:type="dxa"/>
          </w:tcPr>
          <w:p w14:paraId="7716F330" w14:textId="77777777" w:rsidR="00EB01AB" w:rsidRDefault="00FC1E0B">
            <w:r>
              <w:t>Rodney Mosley</w:t>
            </w:r>
          </w:p>
        </w:tc>
        <w:tc>
          <w:tcPr>
            <w:tcW w:w="3554" w:type="dxa"/>
          </w:tcPr>
          <w:p w14:paraId="467C6442" w14:textId="77777777" w:rsidR="00EB01AB" w:rsidRDefault="00FC1E0B">
            <w:r>
              <w:t>pmoore@hotmail.com</w:t>
            </w:r>
          </w:p>
        </w:tc>
        <w:tc>
          <w:tcPr>
            <w:tcW w:w="2623" w:type="dxa"/>
          </w:tcPr>
          <w:p w14:paraId="2D1F2081" w14:textId="77777777" w:rsidR="00EB01AB" w:rsidRDefault="00FC1E0B">
            <w:r>
              <w:t>Father</w:t>
            </w:r>
          </w:p>
        </w:tc>
      </w:tr>
      <w:tr w:rsidR="00EB01AB" w14:paraId="0F8E34C6" w14:textId="77777777" w:rsidTr="003F5DEA">
        <w:tc>
          <w:tcPr>
            <w:tcW w:w="2679" w:type="dxa"/>
          </w:tcPr>
          <w:p w14:paraId="0138E98C" w14:textId="77777777" w:rsidR="00EB01AB" w:rsidRDefault="00FC1E0B">
            <w:r>
              <w:t>Amy Marks</w:t>
            </w:r>
          </w:p>
        </w:tc>
        <w:tc>
          <w:tcPr>
            <w:tcW w:w="3554" w:type="dxa"/>
          </w:tcPr>
          <w:p w14:paraId="7F64446C" w14:textId="77777777" w:rsidR="00EB01AB" w:rsidRDefault="00FC1E0B">
            <w:r>
              <w:t>mendezchristy@perez-bennett.com</w:t>
            </w:r>
          </w:p>
        </w:tc>
        <w:tc>
          <w:tcPr>
            <w:tcW w:w="2623" w:type="dxa"/>
          </w:tcPr>
          <w:p w14:paraId="44A1D5A7" w14:textId="77777777" w:rsidR="00EB01AB" w:rsidRDefault="00FC1E0B">
            <w:r>
              <w:t>Mother</w:t>
            </w:r>
          </w:p>
        </w:tc>
      </w:tr>
      <w:tr w:rsidR="00EB01AB" w14:paraId="4A44131A" w14:textId="77777777" w:rsidTr="003F5DEA">
        <w:tc>
          <w:tcPr>
            <w:tcW w:w="2679" w:type="dxa"/>
          </w:tcPr>
          <w:p w14:paraId="5D8B3FE2" w14:textId="77777777" w:rsidR="00EB01AB" w:rsidRDefault="00FC1E0B">
            <w:r>
              <w:t>Karen Robertson</w:t>
            </w:r>
          </w:p>
        </w:tc>
        <w:tc>
          <w:tcPr>
            <w:tcW w:w="3554" w:type="dxa"/>
          </w:tcPr>
          <w:p w14:paraId="421EA488" w14:textId="77777777" w:rsidR="00EB01AB" w:rsidRDefault="00FC1E0B">
            <w:r>
              <w:t>dominguezlisa@contreras-anderson.info</w:t>
            </w:r>
          </w:p>
        </w:tc>
        <w:tc>
          <w:tcPr>
            <w:tcW w:w="2623" w:type="dxa"/>
          </w:tcPr>
          <w:p w14:paraId="2C9AD0AC" w14:textId="77777777" w:rsidR="00EB01AB" w:rsidRDefault="00FC1E0B">
            <w:r>
              <w:t>Mother</w:t>
            </w:r>
          </w:p>
        </w:tc>
      </w:tr>
      <w:tr w:rsidR="00EB01AB" w14:paraId="14490D8E" w14:textId="77777777" w:rsidTr="003F5DEA">
        <w:tc>
          <w:tcPr>
            <w:tcW w:w="2679" w:type="dxa"/>
          </w:tcPr>
          <w:p w14:paraId="309DA443" w14:textId="77777777" w:rsidR="00EB01AB" w:rsidRDefault="00FC1E0B">
            <w:r>
              <w:t>Zachary Mccarty</w:t>
            </w:r>
          </w:p>
        </w:tc>
        <w:tc>
          <w:tcPr>
            <w:tcW w:w="3554" w:type="dxa"/>
          </w:tcPr>
          <w:p w14:paraId="2AB373AF" w14:textId="77777777" w:rsidR="00EB01AB" w:rsidRDefault="00FC1E0B">
            <w:r>
              <w:t>mitchellblackburn@gmail.com</w:t>
            </w:r>
          </w:p>
        </w:tc>
        <w:tc>
          <w:tcPr>
            <w:tcW w:w="2623" w:type="dxa"/>
          </w:tcPr>
          <w:p w14:paraId="4169D624" w14:textId="77777777" w:rsidR="00EB01AB" w:rsidRDefault="00FC1E0B">
            <w:r>
              <w:t>Mother</w:t>
            </w:r>
          </w:p>
        </w:tc>
      </w:tr>
      <w:tr w:rsidR="00EB01AB" w14:paraId="68081B78" w14:textId="77777777" w:rsidTr="003F5DEA">
        <w:tc>
          <w:tcPr>
            <w:tcW w:w="2679" w:type="dxa"/>
          </w:tcPr>
          <w:p w14:paraId="5199B855" w14:textId="77777777" w:rsidR="00EB01AB" w:rsidRDefault="00FC1E0B">
            <w:r>
              <w:t>Isabel Ellis</w:t>
            </w:r>
          </w:p>
        </w:tc>
        <w:tc>
          <w:tcPr>
            <w:tcW w:w="3554" w:type="dxa"/>
          </w:tcPr>
          <w:p w14:paraId="1141741E" w14:textId="77777777" w:rsidR="00EB01AB" w:rsidRDefault="00FC1E0B">
            <w:r>
              <w:t>gkelly@johnson.biz</w:t>
            </w:r>
          </w:p>
        </w:tc>
        <w:tc>
          <w:tcPr>
            <w:tcW w:w="2623" w:type="dxa"/>
          </w:tcPr>
          <w:p w14:paraId="17105135" w14:textId="77777777" w:rsidR="00EB01AB" w:rsidRDefault="00FC1E0B">
            <w:r>
              <w:t>Mother</w:t>
            </w:r>
          </w:p>
        </w:tc>
      </w:tr>
      <w:tr w:rsidR="00EB01AB" w14:paraId="489A6356" w14:textId="77777777" w:rsidTr="003F5DEA">
        <w:tc>
          <w:tcPr>
            <w:tcW w:w="2679" w:type="dxa"/>
          </w:tcPr>
          <w:p w14:paraId="1A12B3CC" w14:textId="77777777" w:rsidR="00EB01AB" w:rsidRDefault="00FC1E0B">
            <w:r>
              <w:t>Linda York</w:t>
            </w:r>
          </w:p>
        </w:tc>
        <w:tc>
          <w:tcPr>
            <w:tcW w:w="3554" w:type="dxa"/>
          </w:tcPr>
          <w:p w14:paraId="5A884D7C" w14:textId="77777777" w:rsidR="00EB01AB" w:rsidRDefault="00FC1E0B">
            <w:r>
              <w:t>collinssally@gmail.com</w:t>
            </w:r>
          </w:p>
        </w:tc>
        <w:tc>
          <w:tcPr>
            <w:tcW w:w="2623" w:type="dxa"/>
          </w:tcPr>
          <w:p w14:paraId="3A11669D" w14:textId="77777777" w:rsidR="00EB01AB" w:rsidRDefault="00FC1E0B">
            <w:r>
              <w:t>Mother</w:t>
            </w:r>
          </w:p>
        </w:tc>
      </w:tr>
      <w:tr w:rsidR="00EB01AB" w14:paraId="584364BF" w14:textId="77777777" w:rsidTr="003F5DEA">
        <w:tc>
          <w:tcPr>
            <w:tcW w:w="2679" w:type="dxa"/>
          </w:tcPr>
          <w:p w14:paraId="65E1ACF6" w14:textId="77777777" w:rsidR="00EB01AB" w:rsidRDefault="00FC1E0B">
            <w:r>
              <w:t>Laurie Green</w:t>
            </w:r>
          </w:p>
        </w:tc>
        <w:tc>
          <w:tcPr>
            <w:tcW w:w="3554" w:type="dxa"/>
          </w:tcPr>
          <w:p w14:paraId="1DB54797" w14:textId="77777777" w:rsidR="00EB01AB" w:rsidRDefault="00FC1E0B">
            <w:r>
              <w:t>averyanthony@weber.com</w:t>
            </w:r>
          </w:p>
        </w:tc>
        <w:tc>
          <w:tcPr>
            <w:tcW w:w="2623" w:type="dxa"/>
          </w:tcPr>
          <w:p w14:paraId="4E8826C0" w14:textId="77777777" w:rsidR="00EB01AB" w:rsidRDefault="00FC1E0B">
            <w:r>
              <w:t>Mother</w:t>
            </w:r>
          </w:p>
        </w:tc>
      </w:tr>
      <w:tr w:rsidR="00EB01AB" w14:paraId="68B5426E" w14:textId="77777777" w:rsidTr="003F5DEA">
        <w:tc>
          <w:tcPr>
            <w:tcW w:w="2679" w:type="dxa"/>
          </w:tcPr>
          <w:p w14:paraId="2C7CDACA" w14:textId="77777777" w:rsidR="00EB01AB" w:rsidRDefault="00FC1E0B">
            <w:r>
              <w:t>Charles Harper</w:t>
            </w:r>
          </w:p>
        </w:tc>
        <w:tc>
          <w:tcPr>
            <w:tcW w:w="3554" w:type="dxa"/>
          </w:tcPr>
          <w:p w14:paraId="4CE24455" w14:textId="77777777" w:rsidR="00EB01AB" w:rsidRDefault="00FC1E0B">
            <w:r>
              <w:t>thomas24@gmail.com</w:t>
            </w:r>
          </w:p>
        </w:tc>
        <w:tc>
          <w:tcPr>
            <w:tcW w:w="2623" w:type="dxa"/>
          </w:tcPr>
          <w:p w14:paraId="1F645FA0" w14:textId="77777777" w:rsidR="00EB01AB" w:rsidRDefault="00FC1E0B">
            <w:r>
              <w:t>Mother</w:t>
            </w:r>
          </w:p>
        </w:tc>
      </w:tr>
      <w:tr w:rsidR="00EB01AB" w14:paraId="7C972C3E" w14:textId="77777777" w:rsidTr="003F5DEA">
        <w:tc>
          <w:tcPr>
            <w:tcW w:w="2679" w:type="dxa"/>
          </w:tcPr>
          <w:p w14:paraId="0CC276D7" w14:textId="77777777" w:rsidR="00EB01AB" w:rsidRDefault="00FC1E0B">
            <w:r>
              <w:t>Brianna Richardson</w:t>
            </w:r>
          </w:p>
        </w:tc>
        <w:tc>
          <w:tcPr>
            <w:tcW w:w="3554" w:type="dxa"/>
          </w:tcPr>
          <w:p w14:paraId="1B55D9C5" w14:textId="77777777" w:rsidR="00EB01AB" w:rsidRDefault="00FC1E0B">
            <w:r>
              <w:t>tramirez@gmail.com</w:t>
            </w:r>
          </w:p>
        </w:tc>
        <w:tc>
          <w:tcPr>
            <w:tcW w:w="2623" w:type="dxa"/>
          </w:tcPr>
          <w:p w14:paraId="47900EDE" w14:textId="77777777" w:rsidR="00EB01AB" w:rsidRDefault="00FC1E0B">
            <w:r>
              <w:t>Father</w:t>
            </w:r>
          </w:p>
        </w:tc>
      </w:tr>
      <w:tr w:rsidR="00EB01AB" w14:paraId="5AE7E929" w14:textId="77777777" w:rsidTr="003F5DEA">
        <w:tc>
          <w:tcPr>
            <w:tcW w:w="2679" w:type="dxa"/>
          </w:tcPr>
          <w:p w14:paraId="4E893F4F" w14:textId="77777777" w:rsidR="00EB01AB" w:rsidRDefault="00FC1E0B">
            <w:r>
              <w:t>Christopher Mcclain</w:t>
            </w:r>
          </w:p>
        </w:tc>
        <w:tc>
          <w:tcPr>
            <w:tcW w:w="3554" w:type="dxa"/>
          </w:tcPr>
          <w:p w14:paraId="024E8C0D" w14:textId="77777777" w:rsidR="00EB01AB" w:rsidRDefault="00FC1E0B">
            <w:r>
              <w:t>ukim@yahoo.com</w:t>
            </w:r>
          </w:p>
        </w:tc>
        <w:tc>
          <w:tcPr>
            <w:tcW w:w="2623" w:type="dxa"/>
          </w:tcPr>
          <w:p w14:paraId="1A5F73BD" w14:textId="77777777" w:rsidR="00EB01AB" w:rsidRDefault="00FC1E0B">
            <w:r>
              <w:t>Mother</w:t>
            </w:r>
          </w:p>
        </w:tc>
      </w:tr>
      <w:tr w:rsidR="00EB01AB" w14:paraId="3C7AAF87" w14:textId="77777777" w:rsidTr="003F5DEA">
        <w:tc>
          <w:tcPr>
            <w:tcW w:w="2679" w:type="dxa"/>
          </w:tcPr>
          <w:p w14:paraId="0DE8B006" w14:textId="77777777" w:rsidR="00EB01AB" w:rsidRDefault="00FC1E0B">
            <w:r>
              <w:t>Richard Dunlap</w:t>
            </w:r>
          </w:p>
        </w:tc>
        <w:tc>
          <w:tcPr>
            <w:tcW w:w="3554" w:type="dxa"/>
          </w:tcPr>
          <w:p w14:paraId="32B59FC3" w14:textId="77777777" w:rsidR="00EB01AB" w:rsidRDefault="00FC1E0B">
            <w:r>
              <w:t>shenry@rogers-mathis.net</w:t>
            </w:r>
          </w:p>
        </w:tc>
        <w:tc>
          <w:tcPr>
            <w:tcW w:w="2623" w:type="dxa"/>
          </w:tcPr>
          <w:p w14:paraId="7CBEBD8C" w14:textId="77777777" w:rsidR="00EB01AB" w:rsidRDefault="00FC1E0B">
            <w:r>
              <w:t>Mother</w:t>
            </w:r>
          </w:p>
        </w:tc>
      </w:tr>
      <w:tr w:rsidR="00EB01AB" w14:paraId="5897674A" w14:textId="77777777" w:rsidTr="003F5DEA">
        <w:tc>
          <w:tcPr>
            <w:tcW w:w="2679" w:type="dxa"/>
          </w:tcPr>
          <w:p w14:paraId="49AC97B2" w14:textId="77777777" w:rsidR="00EB01AB" w:rsidRDefault="00FC1E0B">
            <w:r>
              <w:t>Eric Johnson</w:t>
            </w:r>
          </w:p>
        </w:tc>
        <w:tc>
          <w:tcPr>
            <w:tcW w:w="3554" w:type="dxa"/>
          </w:tcPr>
          <w:p w14:paraId="7D4476B4" w14:textId="77777777" w:rsidR="00EB01AB" w:rsidRDefault="00FC1E0B">
            <w:r>
              <w:t>sarah61@hotmail.com</w:t>
            </w:r>
          </w:p>
        </w:tc>
        <w:tc>
          <w:tcPr>
            <w:tcW w:w="2623" w:type="dxa"/>
          </w:tcPr>
          <w:p w14:paraId="468ADEF0" w14:textId="77777777" w:rsidR="00EB01AB" w:rsidRDefault="00FC1E0B">
            <w:r>
              <w:t>Father</w:t>
            </w:r>
          </w:p>
        </w:tc>
      </w:tr>
      <w:tr w:rsidR="00EB01AB" w14:paraId="014FA0ED" w14:textId="77777777" w:rsidTr="003F5DEA">
        <w:tc>
          <w:tcPr>
            <w:tcW w:w="2679" w:type="dxa"/>
          </w:tcPr>
          <w:p w14:paraId="43627460" w14:textId="77777777" w:rsidR="00EB01AB" w:rsidRDefault="00FC1E0B">
            <w:r>
              <w:t>James Wilcox</w:t>
            </w:r>
          </w:p>
        </w:tc>
        <w:tc>
          <w:tcPr>
            <w:tcW w:w="3554" w:type="dxa"/>
          </w:tcPr>
          <w:p w14:paraId="33174F55" w14:textId="77777777" w:rsidR="00EB01AB" w:rsidRDefault="00FC1E0B">
            <w:r>
              <w:t>jsharp@miranda.com</w:t>
            </w:r>
          </w:p>
        </w:tc>
        <w:tc>
          <w:tcPr>
            <w:tcW w:w="2623" w:type="dxa"/>
          </w:tcPr>
          <w:p w14:paraId="204B3C28" w14:textId="77777777" w:rsidR="00EB01AB" w:rsidRDefault="00FC1E0B">
            <w:r>
              <w:t>MD</w:t>
            </w:r>
          </w:p>
        </w:tc>
      </w:tr>
      <w:tr w:rsidR="00EB01AB" w14:paraId="31ACD27F" w14:textId="77777777" w:rsidTr="003F5DEA">
        <w:tc>
          <w:tcPr>
            <w:tcW w:w="2679" w:type="dxa"/>
          </w:tcPr>
          <w:p w14:paraId="66DD6821" w14:textId="77777777" w:rsidR="00EB01AB" w:rsidRDefault="00FC1E0B">
            <w:r>
              <w:t xml:space="preserve">Michele </w:t>
            </w:r>
            <w:r>
              <w:t>Garcia</w:t>
            </w:r>
          </w:p>
        </w:tc>
        <w:tc>
          <w:tcPr>
            <w:tcW w:w="3554" w:type="dxa"/>
          </w:tcPr>
          <w:p w14:paraId="56F0B77E" w14:textId="77777777" w:rsidR="00EB01AB" w:rsidRDefault="00FC1E0B">
            <w:r>
              <w:t>gsolomon@miller-bennett.com</w:t>
            </w:r>
          </w:p>
        </w:tc>
        <w:tc>
          <w:tcPr>
            <w:tcW w:w="2623" w:type="dxa"/>
          </w:tcPr>
          <w:p w14:paraId="6BBC4B97" w14:textId="77777777" w:rsidR="00EB01AB" w:rsidRDefault="00FC1E0B">
            <w:r>
              <w:t>Mother</w:t>
            </w:r>
          </w:p>
        </w:tc>
      </w:tr>
      <w:tr w:rsidR="00EB01AB" w14:paraId="04DD9EA4" w14:textId="77777777" w:rsidTr="003F5DEA">
        <w:tc>
          <w:tcPr>
            <w:tcW w:w="2679" w:type="dxa"/>
          </w:tcPr>
          <w:p w14:paraId="4E1428AE" w14:textId="77777777" w:rsidR="00EB01AB" w:rsidRDefault="00FC1E0B">
            <w:r>
              <w:t>Earl Sheppard</w:t>
            </w:r>
          </w:p>
        </w:tc>
        <w:tc>
          <w:tcPr>
            <w:tcW w:w="3554" w:type="dxa"/>
          </w:tcPr>
          <w:p w14:paraId="76696D2E" w14:textId="77777777" w:rsidR="00EB01AB" w:rsidRDefault="00FC1E0B">
            <w:r>
              <w:t>brian69@gmail.com</w:t>
            </w:r>
          </w:p>
        </w:tc>
        <w:tc>
          <w:tcPr>
            <w:tcW w:w="2623" w:type="dxa"/>
          </w:tcPr>
          <w:p w14:paraId="458E72F9" w14:textId="77777777" w:rsidR="00EB01AB" w:rsidRDefault="00FC1E0B">
            <w:r>
              <w:t>Mother</w:t>
            </w:r>
          </w:p>
        </w:tc>
      </w:tr>
      <w:tr w:rsidR="00EB01AB" w14:paraId="22190DAB" w14:textId="77777777" w:rsidTr="003F5DEA">
        <w:tc>
          <w:tcPr>
            <w:tcW w:w="2679" w:type="dxa"/>
          </w:tcPr>
          <w:p w14:paraId="451BA76F" w14:textId="77777777" w:rsidR="00EB01AB" w:rsidRDefault="00FC1E0B">
            <w:r>
              <w:t>Lawrence Vazquez</w:t>
            </w:r>
          </w:p>
        </w:tc>
        <w:tc>
          <w:tcPr>
            <w:tcW w:w="3554" w:type="dxa"/>
          </w:tcPr>
          <w:p w14:paraId="50F32D75" w14:textId="77777777" w:rsidR="00EB01AB" w:rsidRDefault="00FC1E0B">
            <w:r>
              <w:t>milesalexandra@schmitt.com</w:t>
            </w:r>
          </w:p>
        </w:tc>
        <w:tc>
          <w:tcPr>
            <w:tcW w:w="2623" w:type="dxa"/>
          </w:tcPr>
          <w:p w14:paraId="1C23BD12" w14:textId="77777777" w:rsidR="00EB01AB" w:rsidRDefault="00FC1E0B">
            <w:r>
              <w:t>Mother</w:t>
            </w:r>
          </w:p>
        </w:tc>
      </w:tr>
      <w:tr w:rsidR="00EB01AB" w14:paraId="57050852" w14:textId="77777777" w:rsidTr="003F5DEA">
        <w:tc>
          <w:tcPr>
            <w:tcW w:w="2679" w:type="dxa"/>
          </w:tcPr>
          <w:p w14:paraId="362E2074" w14:textId="77777777" w:rsidR="00EB01AB" w:rsidRDefault="00FC1E0B">
            <w:r>
              <w:t>Richard Small</w:t>
            </w:r>
          </w:p>
        </w:tc>
        <w:tc>
          <w:tcPr>
            <w:tcW w:w="3554" w:type="dxa"/>
          </w:tcPr>
          <w:p w14:paraId="229FD8FC" w14:textId="77777777" w:rsidR="00EB01AB" w:rsidRDefault="00FC1E0B">
            <w:r>
              <w:t>xwilliams@gmail.com</w:t>
            </w:r>
          </w:p>
        </w:tc>
        <w:tc>
          <w:tcPr>
            <w:tcW w:w="2623" w:type="dxa"/>
          </w:tcPr>
          <w:p w14:paraId="69540307" w14:textId="77777777" w:rsidR="00EB01AB" w:rsidRDefault="00FC1E0B">
            <w:r>
              <w:t>Father</w:t>
            </w:r>
          </w:p>
        </w:tc>
      </w:tr>
    </w:tbl>
    <w:p w14:paraId="771D1764" w14:textId="77777777" w:rsidR="00FC1E0B" w:rsidRDefault="00FC1E0B"/>
    <w:sectPr w:rsidR="00FC1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5DEA"/>
    <w:rsid w:val="00A8590A"/>
    <w:rsid w:val="00AA1D8D"/>
    <w:rsid w:val="00B47730"/>
    <w:rsid w:val="00CB0664"/>
    <w:rsid w:val="00EB01AB"/>
    <w:rsid w:val="00FC1E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67C31"/>
  <w14:defaultImageDpi w14:val="300"/>
  <w15:docId w15:val="{69AF8CDA-FF8A-43BE-B180-B1093826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4F5412-5A96-4A86-AD2E-49F0E728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Johnson</cp:lastModifiedBy>
  <cp:revision>3</cp:revision>
  <dcterms:created xsi:type="dcterms:W3CDTF">2013-12-23T23:15:00Z</dcterms:created>
  <dcterms:modified xsi:type="dcterms:W3CDTF">2020-03-29T07:38:00Z</dcterms:modified>
  <cp:category/>
</cp:coreProperties>
</file>